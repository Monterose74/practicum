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554F" w14:textId="77777777" w:rsidR="0037711D" w:rsidRPr="00C16C4D" w:rsidRDefault="00C16C4D">
      <w:pPr>
        <w:pStyle w:val="1"/>
        <w:rPr>
          <w:lang w:val="ru-RU"/>
        </w:rPr>
      </w:pPr>
      <w:r w:rsidRPr="00C16C4D">
        <w:rPr>
          <w:lang w:val="ru-RU"/>
        </w:rPr>
        <w:t>Линейные алгоритмы</w:t>
      </w:r>
    </w:p>
    <w:p w14:paraId="140F8C2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Что такое переменная в </w:t>
      </w:r>
      <w:r>
        <w:t>C</w:t>
      </w:r>
      <w:r w:rsidRPr="00C16C4D">
        <w:rPr>
          <w:lang w:val="ru-RU"/>
        </w:rPr>
        <w:t>++?</w:t>
      </w:r>
    </w:p>
    <w:p w14:paraId="3380361E" w14:textId="5A11B0A2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8A8EC1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Именованный участок памяти</w:t>
      </w:r>
    </w:p>
    <w:p w14:paraId="637654B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Неименованный участок памяти</w:t>
      </w:r>
    </w:p>
    <w:p w14:paraId="4D9C13C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Только числа</w:t>
      </w:r>
    </w:p>
    <w:p w14:paraId="77B0387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Только строки</w:t>
      </w:r>
    </w:p>
    <w:p w14:paraId="3E74539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Именованный участок памяти</w:t>
      </w:r>
    </w:p>
    <w:p w14:paraId="0FB8115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объявить переменную целого типа с именем </w:t>
      </w:r>
      <w:r>
        <w:t>age</w:t>
      </w:r>
      <w:r w:rsidRPr="00C16C4D">
        <w:rPr>
          <w:lang w:val="ru-RU"/>
        </w:rPr>
        <w:t xml:space="preserve"> и значением 25?</w:t>
      </w:r>
    </w:p>
    <w:p w14:paraId="237DFAA4" w14:textId="143F450F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3053CB9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age</w:t>
      </w:r>
      <w:r w:rsidRPr="00C16C4D">
        <w:rPr>
          <w:lang w:val="ru-RU"/>
        </w:rPr>
        <w:t xml:space="preserve"> = 25;</w:t>
      </w:r>
    </w:p>
    <w:p w14:paraId="6AF74232" w14:textId="77777777" w:rsidR="0037711D" w:rsidRDefault="00C16C4D">
      <w:r>
        <w:t>int age = 30;</w:t>
      </w:r>
    </w:p>
    <w:p w14:paraId="2AB372D3" w14:textId="77777777" w:rsidR="0037711D" w:rsidRDefault="00C16C4D">
      <w:r>
        <w:t>float age = 25.0;</w:t>
      </w:r>
    </w:p>
    <w:p w14:paraId="4148C977" w14:textId="77777777" w:rsidR="0037711D" w:rsidRDefault="00C16C4D">
      <w:r>
        <w:t>string age = '25';</w:t>
      </w:r>
    </w:p>
    <w:p w14:paraId="2065B8A4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age</w:t>
      </w:r>
      <w:r w:rsidRPr="00C16C4D">
        <w:rPr>
          <w:lang w:val="ru-RU"/>
        </w:rPr>
        <w:t xml:space="preserve"> = 25;</w:t>
      </w:r>
    </w:p>
    <w:p w14:paraId="7969405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Какие имена переменных нельзя использовать?</w:t>
      </w:r>
    </w:p>
    <w:p w14:paraId="55D57456" w14:textId="3E116DC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8DCEC7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_</w:t>
      </w:r>
      <w:r>
        <w:t>Variable</w:t>
      </w:r>
    </w:p>
    <w:p w14:paraId="4E68A0A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__</w:t>
      </w:r>
      <w:r>
        <w:t>variable</w:t>
      </w:r>
    </w:p>
    <w:p w14:paraId="1EE7A6E5" w14:textId="77777777" w:rsidR="0037711D" w:rsidRPr="00C16C4D" w:rsidRDefault="00C16C4D">
      <w:pPr>
        <w:rPr>
          <w:lang w:val="ru-RU"/>
        </w:rPr>
      </w:pPr>
      <w:r>
        <w:t>var</w:t>
      </w:r>
      <w:r w:rsidRPr="00C16C4D">
        <w:rPr>
          <w:lang w:val="ru-RU"/>
        </w:rPr>
        <w:t>123</w:t>
      </w:r>
    </w:p>
    <w:p w14:paraId="37FA6793" w14:textId="77777777" w:rsidR="0037711D" w:rsidRPr="00C16C4D" w:rsidRDefault="00C16C4D">
      <w:pPr>
        <w:rPr>
          <w:lang w:val="ru-RU"/>
        </w:rPr>
      </w:pPr>
      <w:r>
        <w:t>variable</w:t>
      </w:r>
      <w:r w:rsidRPr="00C16C4D">
        <w:rPr>
          <w:lang w:val="ru-RU"/>
        </w:rPr>
        <w:t>_1</w:t>
      </w:r>
    </w:p>
    <w:p w14:paraId="1C6437B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__</w:t>
      </w:r>
      <w:r>
        <w:t>variable</w:t>
      </w:r>
    </w:p>
    <w:p w14:paraId="4BBA1BA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Что произойдет при попытке использовать переменную </w:t>
      </w:r>
      <w:r w:rsidRPr="00C16C4D">
        <w:rPr>
          <w:lang w:val="ru-RU"/>
        </w:rPr>
        <w:t>с именем, начинающимся с цифры?</w:t>
      </w:r>
    </w:p>
    <w:p w14:paraId="3DC2D983" w14:textId="629FF59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71F514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077CFC3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Предупреждение</w:t>
      </w:r>
    </w:p>
    <w:p w14:paraId="60E4761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Программа выполнится</w:t>
      </w:r>
    </w:p>
    <w:p w14:paraId="37940FD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Ничего не произойдет</w:t>
      </w:r>
    </w:p>
    <w:p w14:paraId="4630E57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5CDF630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тип данных используется для хранения строк в </w:t>
      </w:r>
      <w:r>
        <w:t>C</w:t>
      </w:r>
      <w:r w:rsidRPr="00C16C4D">
        <w:rPr>
          <w:lang w:val="ru-RU"/>
        </w:rPr>
        <w:t>++?</w:t>
      </w:r>
    </w:p>
    <w:p w14:paraId="00E65C0F" w14:textId="26BA8C2A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066697E" w14:textId="77777777" w:rsidR="0037711D" w:rsidRPr="00C16C4D" w:rsidRDefault="00C16C4D">
      <w:pPr>
        <w:rPr>
          <w:lang w:val="ru-RU"/>
        </w:rPr>
      </w:pPr>
      <w:r>
        <w:t>std</w:t>
      </w:r>
      <w:r w:rsidRPr="00C16C4D">
        <w:rPr>
          <w:lang w:val="ru-RU"/>
        </w:rPr>
        <w:t>::</w:t>
      </w:r>
      <w:r>
        <w:t>string</w:t>
      </w:r>
    </w:p>
    <w:p w14:paraId="13E9C98A" w14:textId="77777777" w:rsidR="0037711D" w:rsidRPr="00C16C4D" w:rsidRDefault="00C16C4D">
      <w:pPr>
        <w:rPr>
          <w:lang w:val="ru-RU"/>
        </w:rPr>
      </w:pPr>
      <w:r>
        <w:t>int</w:t>
      </w:r>
    </w:p>
    <w:p w14:paraId="0AE56C0B" w14:textId="77777777" w:rsidR="0037711D" w:rsidRPr="00C16C4D" w:rsidRDefault="00C16C4D">
      <w:pPr>
        <w:rPr>
          <w:lang w:val="ru-RU"/>
        </w:rPr>
      </w:pPr>
      <w:r>
        <w:t>char</w:t>
      </w:r>
    </w:p>
    <w:p w14:paraId="1E6EA6F8" w14:textId="77777777" w:rsidR="0037711D" w:rsidRPr="00C16C4D" w:rsidRDefault="00C16C4D">
      <w:pPr>
        <w:rPr>
          <w:lang w:val="ru-RU"/>
        </w:rPr>
      </w:pPr>
      <w:r>
        <w:t>bool</w:t>
      </w:r>
    </w:p>
    <w:p w14:paraId="1608466F" w14:textId="77777777" w:rsidR="0037711D" w:rsidRPr="00C16C4D" w:rsidRDefault="00C16C4D">
      <w:pPr>
        <w:rPr>
          <w:lang w:val="ru-RU"/>
        </w:rPr>
      </w:pPr>
      <w:r>
        <w:t>std</w:t>
      </w:r>
      <w:r w:rsidRPr="00C16C4D">
        <w:rPr>
          <w:lang w:val="ru-RU"/>
        </w:rPr>
        <w:t>::</w:t>
      </w:r>
      <w:r>
        <w:t>string</w:t>
      </w:r>
    </w:p>
    <w:p w14:paraId="5682D35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называется тип данных, представляющий значения </w:t>
      </w:r>
      <w:r>
        <w:t>true</w:t>
      </w:r>
      <w:r w:rsidRPr="00C16C4D">
        <w:rPr>
          <w:lang w:val="ru-RU"/>
        </w:rPr>
        <w:t xml:space="preserve"> или </w:t>
      </w:r>
      <w:r>
        <w:t>false</w:t>
      </w:r>
      <w:r w:rsidRPr="00C16C4D">
        <w:rPr>
          <w:lang w:val="ru-RU"/>
        </w:rPr>
        <w:t>?</w:t>
      </w:r>
    </w:p>
    <w:p w14:paraId="73F2D64E" w14:textId="5D263B76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614761B" w14:textId="77777777" w:rsidR="0037711D" w:rsidRPr="00C16C4D" w:rsidRDefault="00C16C4D">
      <w:pPr>
        <w:rPr>
          <w:lang w:val="ru-RU"/>
        </w:rPr>
      </w:pPr>
      <w:r>
        <w:t>bool</w:t>
      </w:r>
    </w:p>
    <w:p w14:paraId="1A03C8BF" w14:textId="77777777" w:rsidR="0037711D" w:rsidRPr="00C16C4D" w:rsidRDefault="00C16C4D">
      <w:pPr>
        <w:rPr>
          <w:lang w:val="ru-RU"/>
        </w:rPr>
      </w:pPr>
      <w:r>
        <w:t>int</w:t>
      </w:r>
    </w:p>
    <w:p w14:paraId="1E39002F" w14:textId="77777777" w:rsidR="0037711D" w:rsidRPr="00C16C4D" w:rsidRDefault="00C16C4D">
      <w:pPr>
        <w:rPr>
          <w:lang w:val="ru-RU"/>
        </w:rPr>
      </w:pPr>
      <w:r>
        <w:t>char</w:t>
      </w:r>
    </w:p>
    <w:p w14:paraId="0BC8D8C7" w14:textId="77777777" w:rsidR="0037711D" w:rsidRPr="00C16C4D" w:rsidRDefault="00C16C4D">
      <w:pPr>
        <w:rPr>
          <w:lang w:val="ru-RU"/>
        </w:rPr>
      </w:pPr>
      <w:r>
        <w:t>float</w:t>
      </w:r>
    </w:p>
    <w:p w14:paraId="33310BA2" w14:textId="77777777" w:rsidR="0037711D" w:rsidRPr="00C16C4D" w:rsidRDefault="00C16C4D">
      <w:pPr>
        <w:rPr>
          <w:lang w:val="ru-RU"/>
        </w:rPr>
      </w:pPr>
      <w:r>
        <w:t>bool</w:t>
      </w:r>
    </w:p>
    <w:p w14:paraId="7B98084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Сколько байт памяти занимает переменная типа </w:t>
      </w:r>
      <w:r>
        <w:t>int</w:t>
      </w:r>
      <w:r w:rsidRPr="00C16C4D">
        <w:rPr>
          <w:lang w:val="ru-RU"/>
        </w:rPr>
        <w:t xml:space="preserve"> на большинстве современных систем?</w:t>
      </w:r>
    </w:p>
    <w:p w14:paraId="1283C353" w14:textId="612A9398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3E90E1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4 байта</w:t>
      </w:r>
    </w:p>
    <w:p w14:paraId="7ECF228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2 байта</w:t>
      </w:r>
    </w:p>
    <w:p w14:paraId="6B6CBDD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8 байт</w:t>
      </w:r>
    </w:p>
    <w:p w14:paraId="45BC5D8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 байт</w:t>
      </w:r>
    </w:p>
    <w:p w14:paraId="665D4F0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4 байт</w:t>
      </w:r>
      <w:r w:rsidRPr="00C16C4D">
        <w:rPr>
          <w:lang w:val="ru-RU"/>
        </w:rPr>
        <w:t>а</w:t>
      </w:r>
    </w:p>
    <w:p w14:paraId="24AD757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Что произойдет, если объявить две переменные с одним и тем же именем в одной области видимости?</w:t>
      </w:r>
    </w:p>
    <w:p w14:paraId="2D813439" w14:textId="28F1A111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0BD333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0561B96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Предупреждение</w:t>
      </w:r>
    </w:p>
    <w:p w14:paraId="1111FBF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Одна переменная перезапишет другую</w:t>
      </w:r>
    </w:p>
    <w:p w14:paraId="79FBBC8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Ничего не произойдет</w:t>
      </w:r>
    </w:p>
    <w:p w14:paraId="497D18D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5F2E726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правильно объявить </w:t>
      </w:r>
      <w:r w:rsidRPr="00C16C4D">
        <w:rPr>
          <w:lang w:val="ru-RU"/>
        </w:rPr>
        <w:t>переменную для хранения символа?</w:t>
      </w:r>
    </w:p>
    <w:p w14:paraId="13E8B1A4" w14:textId="6169619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0F3A596" w14:textId="77777777" w:rsidR="0037711D" w:rsidRPr="00C16C4D" w:rsidRDefault="00C16C4D">
      <w:pPr>
        <w:rPr>
          <w:lang w:val="ru-RU"/>
        </w:rPr>
      </w:pPr>
      <w:r>
        <w:t>char</w:t>
      </w:r>
      <w:r w:rsidRPr="00C16C4D">
        <w:rPr>
          <w:lang w:val="ru-RU"/>
        </w:rPr>
        <w:t xml:space="preserve"> </w:t>
      </w:r>
      <w:r>
        <w:t>initial</w:t>
      </w:r>
      <w:r w:rsidRPr="00C16C4D">
        <w:rPr>
          <w:lang w:val="ru-RU"/>
        </w:rPr>
        <w:t xml:space="preserve"> = '</w:t>
      </w:r>
      <w:r>
        <w:t>A</w:t>
      </w:r>
      <w:r w:rsidRPr="00C16C4D">
        <w:rPr>
          <w:lang w:val="ru-RU"/>
        </w:rPr>
        <w:t>';</w:t>
      </w:r>
    </w:p>
    <w:p w14:paraId="7E24507E" w14:textId="77777777" w:rsidR="0037711D" w:rsidRDefault="00C16C4D">
      <w:r>
        <w:t>int initial = 'A';</w:t>
      </w:r>
    </w:p>
    <w:p w14:paraId="5230EC48" w14:textId="77777777" w:rsidR="0037711D" w:rsidRDefault="00C16C4D">
      <w:r>
        <w:t>float initial = 'A';</w:t>
      </w:r>
    </w:p>
    <w:p w14:paraId="39E55F66" w14:textId="77777777" w:rsidR="0037711D" w:rsidRDefault="00C16C4D">
      <w:r>
        <w:t>bool initial = 'A';</w:t>
      </w:r>
    </w:p>
    <w:p w14:paraId="2F898C58" w14:textId="77777777" w:rsidR="0037711D" w:rsidRDefault="00C16C4D">
      <w:r>
        <w:t>char initial = 'A';</w:t>
      </w:r>
    </w:p>
    <w:p w14:paraId="4AD9DFF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тип данных используется для хранения чисел с плавающей точкой?</w:t>
      </w:r>
    </w:p>
    <w:p w14:paraId="2371D1F6" w14:textId="7CB60B7C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0908BEE" w14:textId="77777777" w:rsidR="0037711D" w:rsidRPr="00C16C4D" w:rsidRDefault="00C16C4D">
      <w:pPr>
        <w:rPr>
          <w:lang w:val="ru-RU"/>
        </w:rPr>
      </w:pPr>
      <w:r>
        <w:t>float</w:t>
      </w:r>
    </w:p>
    <w:p w14:paraId="245500D4" w14:textId="77777777" w:rsidR="0037711D" w:rsidRPr="00C16C4D" w:rsidRDefault="00C16C4D">
      <w:pPr>
        <w:rPr>
          <w:lang w:val="ru-RU"/>
        </w:rPr>
      </w:pPr>
      <w:r>
        <w:t>int</w:t>
      </w:r>
    </w:p>
    <w:p w14:paraId="6C0D96E9" w14:textId="77777777" w:rsidR="0037711D" w:rsidRPr="00C16C4D" w:rsidRDefault="00C16C4D">
      <w:pPr>
        <w:rPr>
          <w:lang w:val="ru-RU"/>
        </w:rPr>
      </w:pPr>
      <w:r>
        <w:t>bool</w:t>
      </w:r>
    </w:p>
    <w:p w14:paraId="606356F0" w14:textId="77777777" w:rsidR="0037711D" w:rsidRPr="00C16C4D" w:rsidRDefault="00C16C4D">
      <w:pPr>
        <w:rPr>
          <w:lang w:val="ru-RU"/>
        </w:rPr>
      </w:pPr>
      <w:r>
        <w:t>char</w:t>
      </w:r>
    </w:p>
    <w:p w14:paraId="5E0B1D69" w14:textId="77777777" w:rsidR="0037711D" w:rsidRPr="00C16C4D" w:rsidRDefault="00C16C4D">
      <w:pPr>
        <w:rPr>
          <w:lang w:val="ru-RU"/>
        </w:rPr>
      </w:pPr>
      <w:r>
        <w:t>float</w:t>
      </w:r>
    </w:p>
    <w:p w14:paraId="6B74386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Что делает директива #</w:t>
      </w:r>
      <w:r>
        <w:t>include</w:t>
      </w:r>
      <w:r w:rsidRPr="00C16C4D">
        <w:rPr>
          <w:lang w:val="ru-RU"/>
        </w:rPr>
        <w:t xml:space="preserve"> &lt;</w:t>
      </w:r>
      <w:r>
        <w:t>iostream</w:t>
      </w:r>
      <w:r w:rsidRPr="00C16C4D">
        <w:rPr>
          <w:lang w:val="ru-RU"/>
        </w:rPr>
        <w:t>&gt;?</w:t>
      </w:r>
    </w:p>
    <w:p w14:paraId="64A3EF60" w14:textId="2D421B69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02325B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Включает библиотеку для ввода-вывода</w:t>
      </w:r>
    </w:p>
    <w:p w14:paraId="5F6BCB2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Определяет функцию</w:t>
      </w:r>
    </w:p>
    <w:p w14:paraId="455C9A6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Создает переменную</w:t>
      </w:r>
    </w:p>
    <w:p w14:paraId="0C9CAC2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Запускает программу</w:t>
      </w:r>
    </w:p>
    <w:p w14:paraId="718601C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Включает библиотеку для ввода-вывода</w:t>
      </w:r>
    </w:p>
    <w:p w14:paraId="3CFE26E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Какая функция является точкой входа для выполнения прог</w:t>
      </w:r>
      <w:r w:rsidRPr="00C16C4D">
        <w:rPr>
          <w:lang w:val="ru-RU"/>
        </w:rPr>
        <w:t xml:space="preserve">раммы на </w:t>
      </w:r>
      <w:r>
        <w:t>C</w:t>
      </w:r>
      <w:r w:rsidRPr="00C16C4D">
        <w:rPr>
          <w:lang w:val="ru-RU"/>
        </w:rPr>
        <w:t>++?</w:t>
      </w:r>
    </w:p>
    <w:p w14:paraId="7D281574" w14:textId="2C050630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5CC0EA9" w14:textId="77777777" w:rsidR="0037711D" w:rsidRPr="00C16C4D" w:rsidRDefault="00C16C4D">
      <w:pPr>
        <w:rPr>
          <w:lang w:val="ru-RU"/>
        </w:rPr>
      </w:pPr>
      <w:r>
        <w:t>main</w:t>
      </w:r>
    </w:p>
    <w:p w14:paraId="005B2544" w14:textId="77777777" w:rsidR="0037711D" w:rsidRPr="00C16C4D" w:rsidRDefault="00C16C4D">
      <w:pPr>
        <w:rPr>
          <w:lang w:val="ru-RU"/>
        </w:rPr>
      </w:pPr>
      <w:r>
        <w:t>start</w:t>
      </w:r>
    </w:p>
    <w:p w14:paraId="43B15A33" w14:textId="77777777" w:rsidR="0037711D" w:rsidRPr="00C16C4D" w:rsidRDefault="00C16C4D">
      <w:pPr>
        <w:rPr>
          <w:lang w:val="ru-RU"/>
        </w:rPr>
      </w:pPr>
      <w:r>
        <w:t>entry</w:t>
      </w:r>
    </w:p>
    <w:p w14:paraId="05DE2EB9" w14:textId="77777777" w:rsidR="0037711D" w:rsidRPr="00C16C4D" w:rsidRDefault="00C16C4D">
      <w:pPr>
        <w:rPr>
          <w:lang w:val="ru-RU"/>
        </w:rPr>
      </w:pPr>
      <w:r>
        <w:t>init</w:t>
      </w:r>
    </w:p>
    <w:p w14:paraId="37B3290D" w14:textId="77777777" w:rsidR="0037711D" w:rsidRPr="00C16C4D" w:rsidRDefault="00C16C4D">
      <w:pPr>
        <w:rPr>
          <w:lang w:val="ru-RU"/>
        </w:rPr>
      </w:pPr>
      <w:r>
        <w:t>main</w:t>
      </w:r>
    </w:p>
    <w:p w14:paraId="6F3ABA4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Что делает оператор </w:t>
      </w:r>
      <w:r>
        <w:t>cout</w:t>
      </w:r>
      <w:r w:rsidRPr="00C16C4D">
        <w:rPr>
          <w:lang w:val="ru-RU"/>
        </w:rPr>
        <w:t>?</w:t>
      </w:r>
    </w:p>
    <w:p w14:paraId="3B0823FC" w14:textId="2AABE71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259426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Выводит данные на экран</w:t>
      </w:r>
    </w:p>
    <w:p w14:paraId="75554AA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Вводит данные с клавиатуры</w:t>
      </w:r>
    </w:p>
    <w:p w14:paraId="641E9FD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Выполняет математические операции</w:t>
      </w:r>
    </w:p>
    <w:p w14:paraId="05E708F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Создает переменную</w:t>
      </w:r>
    </w:p>
    <w:p w14:paraId="0B4EFFD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Выводит данные на экран</w:t>
      </w:r>
    </w:p>
    <w:p w14:paraId="70B9790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объявить функцию, </w:t>
      </w:r>
      <w:r w:rsidRPr="00C16C4D">
        <w:rPr>
          <w:lang w:val="ru-RU"/>
        </w:rPr>
        <w:t>которая принимает два целых числа и возвращает их сумму?</w:t>
      </w:r>
    </w:p>
    <w:p w14:paraId="1663E10D" w14:textId="3129F743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10BD6081" w14:textId="77777777" w:rsidR="0037711D" w:rsidRDefault="00C16C4D">
      <w:r>
        <w:t>int add(int a, int b) { return a + b; }</w:t>
      </w:r>
    </w:p>
    <w:p w14:paraId="4C2BF1DB" w14:textId="77777777" w:rsidR="0037711D" w:rsidRDefault="00C16C4D">
      <w:r>
        <w:t>void add(int a, int b) { return a + b; }</w:t>
      </w:r>
    </w:p>
    <w:p w14:paraId="4CEA32DA" w14:textId="77777777" w:rsidR="0037711D" w:rsidRDefault="00C16C4D">
      <w:r>
        <w:t>float add(int a, int b) { return a + b; }</w:t>
      </w:r>
    </w:p>
    <w:p w14:paraId="4FADBC4C" w14:textId="77777777" w:rsidR="0037711D" w:rsidRDefault="00C16C4D">
      <w:r>
        <w:t>int add(int a, int b) { a + b; }</w:t>
      </w:r>
    </w:p>
    <w:p w14:paraId="571D870D" w14:textId="77777777" w:rsidR="0037711D" w:rsidRDefault="00C16C4D">
      <w:r>
        <w:t>int add(int a, int b) { ret</w:t>
      </w:r>
      <w:r>
        <w:t>urn a + b; }</w:t>
      </w:r>
    </w:p>
    <w:p w14:paraId="22D2D69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оператор используется для ввода данных с клавиатуры?</w:t>
      </w:r>
    </w:p>
    <w:p w14:paraId="0D7F22AB" w14:textId="3234EB4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161BC5B" w14:textId="77777777" w:rsidR="0037711D" w:rsidRPr="00C16C4D" w:rsidRDefault="00C16C4D">
      <w:pPr>
        <w:rPr>
          <w:lang w:val="ru-RU"/>
        </w:rPr>
      </w:pPr>
      <w:r>
        <w:lastRenderedPageBreak/>
        <w:t>cin</w:t>
      </w:r>
    </w:p>
    <w:p w14:paraId="7D83DEC6" w14:textId="77777777" w:rsidR="0037711D" w:rsidRPr="00C16C4D" w:rsidRDefault="00C16C4D">
      <w:pPr>
        <w:rPr>
          <w:lang w:val="ru-RU"/>
        </w:rPr>
      </w:pPr>
      <w:r>
        <w:t>cout</w:t>
      </w:r>
    </w:p>
    <w:p w14:paraId="47064B77" w14:textId="77777777" w:rsidR="0037711D" w:rsidRPr="00C16C4D" w:rsidRDefault="00C16C4D">
      <w:pPr>
        <w:rPr>
          <w:lang w:val="ru-RU"/>
        </w:rPr>
      </w:pPr>
      <w:r>
        <w:t>if</w:t>
      </w:r>
    </w:p>
    <w:p w14:paraId="5789DFAF" w14:textId="77777777" w:rsidR="0037711D" w:rsidRPr="00C16C4D" w:rsidRDefault="00C16C4D">
      <w:pPr>
        <w:rPr>
          <w:lang w:val="ru-RU"/>
        </w:rPr>
      </w:pPr>
      <w:r>
        <w:t>while</w:t>
      </w:r>
    </w:p>
    <w:p w14:paraId="5F57130A" w14:textId="77777777" w:rsidR="0037711D" w:rsidRPr="00C16C4D" w:rsidRDefault="00C16C4D">
      <w:pPr>
        <w:rPr>
          <w:lang w:val="ru-RU"/>
        </w:rPr>
      </w:pPr>
      <w:r>
        <w:t>cin</w:t>
      </w:r>
    </w:p>
    <w:p w14:paraId="2A82580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вызвать функцию </w:t>
      </w:r>
      <w:r>
        <w:t>add</w:t>
      </w:r>
      <w:r w:rsidRPr="00C16C4D">
        <w:rPr>
          <w:lang w:val="ru-RU"/>
        </w:rPr>
        <w:t>, которая принимает два целых числа?</w:t>
      </w:r>
    </w:p>
    <w:p w14:paraId="6576CB05" w14:textId="6660593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1957628C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result</w:t>
      </w:r>
      <w:r w:rsidRPr="00C16C4D">
        <w:rPr>
          <w:lang w:val="ru-RU"/>
        </w:rPr>
        <w:t xml:space="preserve"> = </w:t>
      </w:r>
      <w:r>
        <w:t>add</w:t>
      </w:r>
      <w:r w:rsidRPr="00C16C4D">
        <w:rPr>
          <w:lang w:val="ru-RU"/>
        </w:rPr>
        <w:t>(3, 4);</w:t>
      </w:r>
    </w:p>
    <w:p w14:paraId="486C65A2" w14:textId="77777777" w:rsidR="0037711D" w:rsidRDefault="00C16C4D">
      <w:r>
        <w:t>int result = add(3.0, 4.0);</w:t>
      </w:r>
    </w:p>
    <w:p w14:paraId="0183CA5A" w14:textId="77777777" w:rsidR="0037711D" w:rsidRDefault="00C16C4D">
      <w:r>
        <w:t xml:space="preserve">int result = </w:t>
      </w:r>
      <w:r>
        <w:t>add('3', '4');</w:t>
      </w:r>
    </w:p>
    <w:p w14:paraId="37F691A6" w14:textId="77777777" w:rsidR="0037711D" w:rsidRDefault="00C16C4D">
      <w:r>
        <w:t>int result = add(3, '4');</w:t>
      </w:r>
    </w:p>
    <w:p w14:paraId="093E5491" w14:textId="77777777" w:rsidR="0037711D" w:rsidRDefault="00C16C4D">
      <w:r>
        <w:t>int result = add(3, 4);</w:t>
      </w:r>
    </w:p>
    <w:p w14:paraId="373EF3A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оператор используется для сложения двух чисел в </w:t>
      </w:r>
      <w:r>
        <w:t>C</w:t>
      </w:r>
      <w:r w:rsidRPr="00C16C4D">
        <w:rPr>
          <w:lang w:val="ru-RU"/>
        </w:rPr>
        <w:t>++?</w:t>
      </w:r>
    </w:p>
    <w:p w14:paraId="05161142" w14:textId="14FB38B5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AA0BE4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+</w:t>
      </w:r>
    </w:p>
    <w:p w14:paraId="43B1B26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-</w:t>
      </w:r>
    </w:p>
    <w:p w14:paraId="131684E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*</w:t>
      </w:r>
    </w:p>
    <w:p w14:paraId="61F6013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/</w:t>
      </w:r>
    </w:p>
    <w:p w14:paraId="359A612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+</w:t>
      </w:r>
    </w:p>
    <w:p w14:paraId="7E8D961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увеличить значение переменной на 1?</w:t>
      </w:r>
    </w:p>
    <w:p w14:paraId="18C2EAE9" w14:textId="1D64B1DD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8BAB34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++</w:t>
      </w:r>
      <w:r>
        <w:t>a</w:t>
      </w:r>
    </w:p>
    <w:p w14:paraId="7D7D75D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--</w:t>
      </w:r>
      <w:r>
        <w:t>a</w:t>
      </w:r>
    </w:p>
    <w:p w14:paraId="511E0C39" w14:textId="77777777" w:rsidR="0037711D" w:rsidRPr="00C16C4D" w:rsidRDefault="00C16C4D">
      <w:pPr>
        <w:rPr>
          <w:lang w:val="ru-RU"/>
        </w:rPr>
      </w:pPr>
      <w:r>
        <w:t>a</w:t>
      </w:r>
      <w:r w:rsidRPr="00C16C4D">
        <w:rPr>
          <w:lang w:val="ru-RU"/>
        </w:rPr>
        <w:t>+1</w:t>
      </w:r>
    </w:p>
    <w:p w14:paraId="08C7C831" w14:textId="77777777" w:rsidR="0037711D" w:rsidRPr="00C16C4D" w:rsidRDefault="00C16C4D">
      <w:pPr>
        <w:rPr>
          <w:lang w:val="ru-RU"/>
        </w:rPr>
      </w:pPr>
      <w:r>
        <w:t>a</w:t>
      </w:r>
      <w:r w:rsidRPr="00C16C4D">
        <w:rPr>
          <w:lang w:val="ru-RU"/>
        </w:rPr>
        <w:t>-1</w:t>
      </w:r>
    </w:p>
    <w:p w14:paraId="7357BF5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++</w:t>
      </w:r>
      <w:r>
        <w:t>a</w:t>
      </w:r>
    </w:p>
    <w:p w14:paraId="085447A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 xml:space="preserve">Какое значение будет у </w:t>
      </w:r>
      <w:r w:rsidRPr="00C16C4D">
        <w:rPr>
          <w:lang w:val="ru-RU"/>
        </w:rPr>
        <w:t xml:space="preserve">переменной </w:t>
      </w:r>
      <w:r>
        <w:t>a</w:t>
      </w:r>
      <w:r w:rsidRPr="00C16C4D">
        <w:rPr>
          <w:lang w:val="ru-RU"/>
        </w:rPr>
        <w:t xml:space="preserve"> после выполнения </w:t>
      </w:r>
      <w:r>
        <w:t>a</w:t>
      </w:r>
      <w:r w:rsidRPr="00C16C4D">
        <w:rPr>
          <w:lang w:val="ru-RU"/>
        </w:rPr>
        <w:t xml:space="preserve"> *= 2, если </w:t>
      </w:r>
      <w:r>
        <w:t>a</w:t>
      </w:r>
      <w:r w:rsidRPr="00C16C4D">
        <w:rPr>
          <w:lang w:val="ru-RU"/>
        </w:rPr>
        <w:t xml:space="preserve"> = 5?</w:t>
      </w:r>
    </w:p>
    <w:p w14:paraId="244D5318" w14:textId="44820EA1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579848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10</w:t>
      </w:r>
    </w:p>
    <w:p w14:paraId="61DD18F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5</w:t>
      </w:r>
    </w:p>
    <w:p w14:paraId="7A1375D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2</w:t>
      </w:r>
    </w:p>
    <w:p w14:paraId="579DEA6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7</w:t>
      </w:r>
    </w:p>
    <w:p w14:paraId="6036CED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10</w:t>
      </w:r>
    </w:p>
    <w:p w14:paraId="31A9918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библиотекой необходимо воспользоваться для выполнения сложных математических операций?</w:t>
      </w:r>
    </w:p>
    <w:p w14:paraId="5141B5B3" w14:textId="34314289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0E467F2" w14:textId="77777777" w:rsidR="0037711D" w:rsidRPr="00C16C4D" w:rsidRDefault="00C16C4D">
      <w:pPr>
        <w:rPr>
          <w:lang w:val="ru-RU"/>
        </w:rPr>
      </w:pPr>
      <w:r>
        <w:t>cmath</w:t>
      </w:r>
    </w:p>
    <w:p w14:paraId="3574998A" w14:textId="77777777" w:rsidR="0037711D" w:rsidRPr="00C16C4D" w:rsidRDefault="00C16C4D">
      <w:pPr>
        <w:rPr>
          <w:lang w:val="ru-RU"/>
        </w:rPr>
      </w:pPr>
      <w:r>
        <w:t>iostream</w:t>
      </w:r>
    </w:p>
    <w:p w14:paraId="553308D1" w14:textId="77777777" w:rsidR="0037711D" w:rsidRPr="00C16C4D" w:rsidRDefault="00C16C4D">
      <w:pPr>
        <w:rPr>
          <w:lang w:val="ru-RU"/>
        </w:rPr>
      </w:pPr>
      <w:r>
        <w:t>string</w:t>
      </w:r>
    </w:p>
    <w:p w14:paraId="21E610EB" w14:textId="77777777" w:rsidR="0037711D" w:rsidRPr="00C16C4D" w:rsidRDefault="00C16C4D">
      <w:pPr>
        <w:rPr>
          <w:lang w:val="ru-RU"/>
        </w:rPr>
      </w:pPr>
      <w:r>
        <w:t>vector</w:t>
      </w:r>
    </w:p>
    <w:p w14:paraId="1223DCCB" w14:textId="77777777" w:rsidR="0037711D" w:rsidRPr="00C16C4D" w:rsidRDefault="00C16C4D">
      <w:pPr>
        <w:rPr>
          <w:lang w:val="ru-RU"/>
        </w:rPr>
      </w:pPr>
      <w:r>
        <w:t>cmath</w:t>
      </w:r>
    </w:p>
    <w:p w14:paraId="04DA0DEC" w14:textId="77777777" w:rsidR="0037711D" w:rsidRPr="00C16C4D" w:rsidRDefault="00C16C4D">
      <w:pPr>
        <w:pStyle w:val="1"/>
        <w:rPr>
          <w:lang w:val="ru-RU"/>
        </w:rPr>
      </w:pPr>
      <w:r w:rsidRPr="00C16C4D">
        <w:rPr>
          <w:lang w:val="ru-RU"/>
        </w:rPr>
        <w:t>Условные алгоритмы</w:t>
      </w:r>
    </w:p>
    <w:p w14:paraId="3C54D6B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оператор </w:t>
      </w:r>
      <w:r w:rsidRPr="00C16C4D">
        <w:rPr>
          <w:lang w:val="ru-RU"/>
        </w:rPr>
        <w:t xml:space="preserve">используется для проверки равенства в </w:t>
      </w:r>
      <w:r>
        <w:t>C</w:t>
      </w:r>
      <w:r w:rsidRPr="00C16C4D">
        <w:rPr>
          <w:lang w:val="ru-RU"/>
        </w:rPr>
        <w:t>++?</w:t>
      </w:r>
    </w:p>
    <w:p w14:paraId="1DBE55B2" w14:textId="7EAA1D04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9EA430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</w:t>
      </w:r>
    </w:p>
    <w:p w14:paraId="1B19B08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==</w:t>
      </w:r>
    </w:p>
    <w:p w14:paraId="43959D6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===</w:t>
      </w:r>
    </w:p>
    <w:p w14:paraId="5DC4765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!=</w:t>
      </w:r>
    </w:p>
    <w:p w14:paraId="54FE015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==</w:t>
      </w:r>
    </w:p>
    <w:p w14:paraId="2F853BF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if</w:t>
      </w:r>
      <w:r w:rsidRPr="00C16C4D">
        <w:rPr>
          <w:lang w:val="ru-RU"/>
        </w:rPr>
        <w:t xml:space="preserve"> (5 &gt; 3) { </w:t>
      </w:r>
      <w:r>
        <w:t>cout</w:t>
      </w:r>
      <w:r w:rsidRPr="00C16C4D">
        <w:rPr>
          <w:lang w:val="ru-RU"/>
        </w:rPr>
        <w:t xml:space="preserve"> &lt;&lt; '</w:t>
      </w:r>
      <w:r>
        <w:t>True</w:t>
      </w:r>
      <w:r w:rsidRPr="00C16C4D">
        <w:rPr>
          <w:lang w:val="ru-RU"/>
        </w:rPr>
        <w:t xml:space="preserve">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</w:t>
      </w:r>
      <w:r>
        <w:t>False</w:t>
      </w:r>
      <w:r w:rsidRPr="00C16C4D">
        <w:rPr>
          <w:lang w:val="ru-RU"/>
        </w:rPr>
        <w:t>'; }?</w:t>
      </w:r>
    </w:p>
    <w:p w14:paraId="255B68A0" w14:textId="21A3DA55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EC98470" w14:textId="77777777" w:rsidR="0037711D" w:rsidRPr="00C16C4D" w:rsidRDefault="00C16C4D">
      <w:pPr>
        <w:rPr>
          <w:lang w:val="ru-RU"/>
        </w:rPr>
      </w:pPr>
      <w:r>
        <w:t>True</w:t>
      </w:r>
    </w:p>
    <w:p w14:paraId="53EA8D02" w14:textId="77777777" w:rsidR="0037711D" w:rsidRPr="00C16C4D" w:rsidRDefault="00C16C4D">
      <w:pPr>
        <w:rPr>
          <w:lang w:val="ru-RU"/>
        </w:rPr>
      </w:pPr>
      <w:r>
        <w:lastRenderedPageBreak/>
        <w:t>False</w:t>
      </w:r>
    </w:p>
    <w:p w14:paraId="68307B2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26F0DFC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01C4DA7D" w14:textId="77777777" w:rsidR="0037711D" w:rsidRPr="00C16C4D" w:rsidRDefault="00C16C4D">
      <w:pPr>
        <w:rPr>
          <w:lang w:val="ru-RU"/>
        </w:rPr>
      </w:pPr>
      <w:r>
        <w:t>True</w:t>
      </w:r>
    </w:p>
    <w:p w14:paraId="77FEAC0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оператор </w:t>
      </w:r>
      <w:r w:rsidRPr="00C16C4D">
        <w:rPr>
          <w:lang w:val="ru-RU"/>
        </w:rPr>
        <w:t>используется для выбора одного из множества возможных блоков кода для выполнения?</w:t>
      </w:r>
    </w:p>
    <w:p w14:paraId="001B42E0" w14:textId="4433D05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0E12ED1" w14:textId="77777777" w:rsidR="0037711D" w:rsidRPr="00C16C4D" w:rsidRDefault="00C16C4D">
      <w:pPr>
        <w:rPr>
          <w:lang w:val="ru-RU"/>
        </w:rPr>
      </w:pPr>
      <w:r>
        <w:t>if</w:t>
      </w:r>
    </w:p>
    <w:p w14:paraId="49CDDE8B" w14:textId="77777777" w:rsidR="0037711D" w:rsidRPr="00C16C4D" w:rsidRDefault="00C16C4D">
      <w:pPr>
        <w:rPr>
          <w:lang w:val="ru-RU"/>
        </w:rPr>
      </w:pPr>
      <w:r>
        <w:t>else</w:t>
      </w:r>
    </w:p>
    <w:p w14:paraId="79DF61D2" w14:textId="77777777" w:rsidR="0037711D" w:rsidRPr="00C16C4D" w:rsidRDefault="00C16C4D">
      <w:pPr>
        <w:rPr>
          <w:lang w:val="ru-RU"/>
        </w:rPr>
      </w:pPr>
      <w:r>
        <w:t>switch</w:t>
      </w:r>
    </w:p>
    <w:p w14:paraId="09B8A1A4" w14:textId="77777777" w:rsidR="0037711D" w:rsidRPr="00C16C4D" w:rsidRDefault="00C16C4D">
      <w:pPr>
        <w:rPr>
          <w:lang w:val="ru-RU"/>
        </w:rPr>
      </w:pPr>
      <w:r>
        <w:t>for</w:t>
      </w:r>
    </w:p>
    <w:p w14:paraId="0B1DB6DF" w14:textId="77777777" w:rsidR="0037711D" w:rsidRPr="00C16C4D" w:rsidRDefault="00C16C4D">
      <w:pPr>
        <w:rPr>
          <w:lang w:val="ru-RU"/>
        </w:rPr>
      </w:pPr>
      <w:r>
        <w:t>switch</w:t>
      </w:r>
    </w:p>
    <w:p w14:paraId="0DFD358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a</w:t>
      </w:r>
      <w:r w:rsidRPr="00C16C4D">
        <w:rPr>
          <w:lang w:val="ru-RU"/>
        </w:rPr>
        <w:t xml:space="preserve"> = 10; </w:t>
      </w:r>
      <w:r>
        <w:t>if</w:t>
      </w:r>
      <w:r w:rsidRPr="00C16C4D">
        <w:rPr>
          <w:lang w:val="ru-RU"/>
        </w:rPr>
        <w:t xml:space="preserve"> (</w:t>
      </w:r>
      <w:r>
        <w:t>a</w:t>
      </w:r>
      <w:r w:rsidRPr="00C16C4D">
        <w:rPr>
          <w:lang w:val="ru-RU"/>
        </w:rPr>
        <w:t xml:space="preserve"> &lt; 20) { </w:t>
      </w:r>
      <w:r>
        <w:t>cout</w:t>
      </w:r>
      <w:r w:rsidRPr="00C16C4D">
        <w:rPr>
          <w:lang w:val="ru-RU"/>
        </w:rPr>
        <w:t xml:space="preserve"> &lt;&lt; 'Меньше';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'Больше'; }?</w:t>
      </w:r>
    </w:p>
    <w:p w14:paraId="45FB051C" w14:textId="46FD1F0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9FFDC3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</w:t>
      </w:r>
    </w:p>
    <w:p w14:paraId="77AEEF2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Больше</w:t>
      </w:r>
    </w:p>
    <w:p w14:paraId="0D1ABE6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5608729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1D2071D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</w:t>
      </w:r>
    </w:p>
    <w:p w14:paraId="00BBB89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a</w:t>
      </w:r>
      <w:r w:rsidRPr="00C16C4D">
        <w:rPr>
          <w:lang w:val="ru-RU"/>
        </w:rPr>
        <w:t xml:space="preserve"> = 5; </w:t>
      </w:r>
      <w:r>
        <w:t>if</w:t>
      </w:r>
      <w:r w:rsidRPr="00C16C4D">
        <w:rPr>
          <w:lang w:val="ru-RU"/>
        </w:rPr>
        <w:t xml:space="preserve"> (</w:t>
      </w:r>
      <w:r>
        <w:t>a</w:t>
      </w:r>
      <w:r w:rsidRPr="00C16C4D">
        <w:rPr>
          <w:lang w:val="ru-RU"/>
        </w:rPr>
        <w:t xml:space="preserve"> == 5) { </w:t>
      </w:r>
      <w:r>
        <w:t>cout</w:t>
      </w:r>
      <w:r w:rsidRPr="00C16C4D">
        <w:rPr>
          <w:lang w:val="ru-RU"/>
        </w:rPr>
        <w:t xml:space="preserve"> &lt;&lt; 'Равно';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 равно'; }?</w:t>
      </w:r>
    </w:p>
    <w:p w14:paraId="3CA56C3F" w14:textId="3D458244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1367C3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Равно</w:t>
      </w:r>
    </w:p>
    <w:p w14:paraId="1248FCD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равно</w:t>
      </w:r>
    </w:p>
    <w:p w14:paraId="15178A7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43269A1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3AF349E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Равно</w:t>
      </w:r>
    </w:p>
    <w:p w14:paraId="226767C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</w:t>
      </w:r>
      <w:r w:rsidRPr="00C16C4D">
        <w:rPr>
          <w:lang w:val="ru-RU"/>
        </w:rPr>
        <w:t xml:space="preserve">следующего кода: </w:t>
      </w:r>
      <w:r>
        <w:t>if</w:t>
      </w:r>
      <w:r w:rsidRPr="00C16C4D">
        <w:rPr>
          <w:lang w:val="ru-RU"/>
        </w:rPr>
        <w:t xml:space="preserve"> (7 % 2 == 0) { </w:t>
      </w:r>
      <w:r>
        <w:t>cout</w:t>
      </w:r>
      <w:r w:rsidRPr="00C16C4D">
        <w:rPr>
          <w:lang w:val="ru-RU"/>
        </w:rPr>
        <w:t xml:space="preserve"> &lt;&lt; 'Четное';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'Нечетное'; }</w:t>
      </w:r>
    </w:p>
    <w:p w14:paraId="74043778" w14:textId="469530AC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0D0E70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Четное</w:t>
      </w:r>
    </w:p>
    <w:p w14:paraId="493D1D0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Нечетное</w:t>
      </w:r>
    </w:p>
    <w:p w14:paraId="488EF1E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2EE20CE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311583F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Нечетное</w:t>
      </w:r>
    </w:p>
    <w:p w14:paraId="217434E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Каким оператором обозначается логическое И в </w:t>
      </w:r>
      <w:r>
        <w:t>C</w:t>
      </w:r>
      <w:r w:rsidRPr="00C16C4D">
        <w:rPr>
          <w:lang w:val="ru-RU"/>
        </w:rPr>
        <w:t>++?</w:t>
      </w:r>
    </w:p>
    <w:p w14:paraId="021D84A4" w14:textId="119CA709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176467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&amp;&amp;</w:t>
      </w:r>
    </w:p>
    <w:p w14:paraId="7179461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||</w:t>
      </w:r>
    </w:p>
    <w:p w14:paraId="5483374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!</w:t>
      </w:r>
    </w:p>
    <w:p w14:paraId="48EB69F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&amp;</w:t>
      </w:r>
    </w:p>
    <w:p w14:paraId="0A4E03A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&amp;&amp;</w:t>
      </w:r>
    </w:p>
    <w:p w14:paraId="6DEED0F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результат выполнения следу</w:t>
      </w:r>
      <w:r w:rsidRPr="00C16C4D">
        <w:rPr>
          <w:lang w:val="ru-RU"/>
        </w:rPr>
        <w:t xml:space="preserve">ющего кода: </w:t>
      </w:r>
      <w:r>
        <w:t>bool</w:t>
      </w:r>
      <w:r w:rsidRPr="00C16C4D">
        <w:rPr>
          <w:lang w:val="ru-RU"/>
        </w:rPr>
        <w:t xml:space="preserve"> </w:t>
      </w:r>
      <w:r>
        <w:t>a</w:t>
      </w:r>
      <w:r w:rsidRPr="00C16C4D">
        <w:rPr>
          <w:lang w:val="ru-RU"/>
        </w:rPr>
        <w:t xml:space="preserve"> = </w:t>
      </w:r>
      <w:r>
        <w:t>true</w:t>
      </w:r>
      <w:r w:rsidRPr="00C16C4D">
        <w:rPr>
          <w:lang w:val="ru-RU"/>
        </w:rPr>
        <w:t xml:space="preserve">; </w:t>
      </w:r>
      <w:r>
        <w:t>bool</w:t>
      </w:r>
      <w:r w:rsidRPr="00C16C4D">
        <w:rPr>
          <w:lang w:val="ru-RU"/>
        </w:rPr>
        <w:t xml:space="preserve"> </w:t>
      </w:r>
      <w:r>
        <w:t>b</w:t>
      </w:r>
      <w:r w:rsidRPr="00C16C4D">
        <w:rPr>
          <w:lang w:val="ru-RU"/>
        </w:rPr>
        <w:t xml:space="preserve"> = </w:t>
      </w:r>
      <w:r>
        <w:t>false</w:t>
      </w:r>
      <w:r w:rsidRPr="00C16C4D">
        <w:rPr>
          <w:lang w:val="ru-RU"/>
        </w:rPr>
        <w:t xml:space="preserve">; </w:t>
      </w:r>
      <w:r>
        <w:t>if</w:t>
      </w:r>
      <w:r w:rsidRPr="00C16C4D">
        <w:rPr>
          <w:lang w:val="ru-RU"/>
        </w:rPr>
        <w:t xml:space="preserve"> (</w:t>
      </w:r>
      <w:r>
        <w:t>a</w:t>
      </w:r>
      <w:r w:rsidRPr="00C16C4D">
        <w:rPr>
          <w:lang w:val="ru-RU"/>
        </w:rPr>
        <w:t xml:space="preserve"> &amp;&amp; </w:t>
      </w:r>
      <w:r>
        <w:t>b</w:t>
      </w:r>
      <w:r w:rsidRPr="00C16C4D">
        <w:rPr>
          <w:lang w:val="ru-RU"/>
        </w:rPr>
        <w:t xml:space="preserve">) { </w:t>
      </w:r>
      <w:r>
        <w:t>cout</w:t>
      </w:r>
      <w:r w:rsidRPr="00C16C4D">
        <w:rPr>
          <w:lang w:val="ru-RU"/>
        </w:rPr>
        <w:t xml:space="preserve"> &lt;&lt; 'Оба истинны';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 оба истинны'; }?</w:t>
      </w:r>
    </w:p>
    <w:p w14:paraId="7DD48A5E" w14:textId="1CD103F8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DCD402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Оба истинны</w:t>
      </w:r>
    </w:p>
    <w:p w14:paraId="262298F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оба истинны</w:t>
      </w:r>
    </w:p>
    <w:p w14:paraId="1854220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EAAA45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236F54C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оба истинны</w:t>
      </w:r>
    </w:p>
    <w:p w14:paraId="01133DF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x</w:t>
      </w:r>
      <w:r w:rsidRPr="00C16C4D">
        <w:rPr>
          <w:lang w:val="ru-RU"/>
        </w:rPr>
        <w:t xml:space="preserve"> = 10; </w:t>
      </w:r>
      <w:r>
        <w:t>if</w:t>
      </w:r>
      <w:r w:rsidRPr="00C16C4D">
        <w:rPr>
          <w:lang w:val="ru-RU"/>
        </w:rPr>
        <w:t xml:space="preserve"> (</w:t>
      </w:r>
      <w:r>
        <w:t>x</w:t>
      </w:r>
      <w:r w:rsidRPr="00C16C4D">
        <w:rPr>
          <w:lang w:val="ru-RU"/>
        </w:rPr>
        <w:t xml:space="preserve"> &gt;= 10) { </w:t>
      </w:r>
      <w:r>
        <w:t>cout</w:t>
      </w:r>
      <w:r w:rsidRPr="00C16C4D">
        <w:rPr>
          <w:lang w:val="ru-RU"/>
        </w:rPr>
        <w:t xml:space="preserve"> &lt;&lt; 'Больше или равно 10'; }?</w:t>
      </w:r>
    </w:p>
    <w:p w14:paraId="5A3CFC01" w14:textId="13542931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09C92F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Больше или равно 10</w:t>
      </w:r>
    </w:p>
    <w:p w14:paraId="41BE386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 10</w:t>
      </w:r>
    </w:p>
    <w:p w14:paraId="39860C2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68CF40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4879C14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Больше или равно 10</w:t>
      </w:r>
    </w:p>
    <w:p w14:paraId="01F87E6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y</w:t>
      </w:r>
      <w:r w:rsidRPr="00C16C4D">
        <w:rPr>
          <w:lang w:val="ru-RU"/>
        </w:rPr>
        <w:t xml:space="preserve"> = 3; </w:t>
      </w:r>
      <w:r>
        <w:t>if</w:t>
      </w:r>
      <w:r w:rsidRPr="00C16C4D">
        <w:rPr>
          <w:lang w:val="ru-RU"/>
        </w:rPr>
        <w:t xml:space="preserve"> (</w:t>
      </w:r>
      <w:r>
        <w:t>y</w:t>
      </w:r>
      <w:r w:rsidRPr="00C16C4D">
        <w:rPr>
          <w:lang w:val="ru-RU"/>
        </w:rPr>
        <w:t xml:space="preserve"> &lt; 5) { </w:t>
      </w:r>
      <w:r>
        <w:t>cout</w:t>
      </w:r>
      <w:r w:rsidRPr="00C16C4D">
        <w:rPr>
          <w:lang w:val="ru-RU"/>
        </w:rPr>
        <w:t xml:space="preserve"> &lt;&lt; 'Меньше 5';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'Больше 5'; }?</w:t>
      </w:r>
    </w:p>
    <w:p w14:paraId="35155B48" w14:textId="525D59D3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F5B9F4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 5</w:t>
      </w:r>
    </w:p>
    <w:p w14:paraId="48FACB5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Больше 5</w:t>
      </w:r>
    </w:p>
    <w:p w14:paraId="5857092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1E0689B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7BDCF61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 5</w:t>
      </w:r>
    </w:p>
    <w:p w14:paraId="66D978F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z</w:t>
      </w:r>
      <w:r w:rsidRPr="00C16C4D">
        <w:rPr>
          <w:lang w:val="ru-RU"/>
        </w:rPr>
        <w:t xml:space="preserve"> = 0; </w:t>
      </w:r>
      <w:r>
        <w:t>if</w:t>
      </w:r>
      <w:r w:rsidRPr="00C16C4D">
        <w:rPr>
          <w:lang w:val="ru-RU"/>
        </w:rPr>
        <w:t xml:space="preserve"> (</w:t>
      </w:r>
      <w:r>
        <w:t>z</w:t>
      </w:r>
      <w:r w:rsidRPr="00C16C4D">
        <w:rPr>
          <w:lang w:val="ru-RU"/>
        </w:rPr>
        <w:t xml:space="preserve">) { </w:t>
      </w:r>
      <w:r>
        <w:t>cout</w:t>
      </w:r>
      <w:r w:rsidRPr="00C16C4D">
        <w:rPr>
          <w:lang w:val="ru-RU"/>
        </w:rPr>
        <w:t xml:space="preserve"> &lt;&lt; 'Не ноль';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'Ноль'; }?</w:t>
      </w:r>
    </w:p>
    <w:p w14:paraId="400286F4" w14:textId="12EE973D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C0015B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ноль</w:t>
      </w:r>
    </w:p>
    <w:p w14:paraId="6A4D9D2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Ноль</w:t>
      </w:r>
    </w:p>
    <w:p w14:paraId="3E92467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0CA7368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05E2A77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Ноль</w:t>
      </w:r>
    </w:p>
    <w:p w14:paraId="633F475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оператор используется </w:t>
      </w:r>
      <w:r w:rsidRPr="00C16C4D">
        <w:rPr>
          <w:lang w:val="ru-RU"/>
        </w:rPr>
        <w:t xml:space="preserve">для проверки неравенства в </w:t>
      </w:r>
      <w:r>
        <w:t>C</w:t>
      </w:r>
      <w:r w:rsidRPr="00C16C4D">
        <w:rPr>
          <w:lang w:val="ru-RU"/>
        </w:rPr>
        <w:t>++?</w:t>
      </w:r>
    </w:p>
    <w:p w14:paraId="0DA0968C" w14:textId="5DF01050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4BC265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</w:t>
      </w:r>
    </w:p>
    <w:p w14:paraId="2117BB4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==</w:t>
      </w:r>
    </w:p>
    <w:p w14:paraId="2677C32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===</w:t>
      </w:r>
    </w:p>
    <w:p w14:paraId="5B86390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!=</w:t>
      </w:r>
    </w:p>
    <w:p w14:paraId="4747CD6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!=</w:t>
      </w:r>
    </w:p>
    <w:p w14:paraId="289F401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a</w:t>
      </w:r>
      <w:r w:rsidRPr="00C16C4D">
        <w:rPr>
          <w:lang w:val="ru-RU"/>
        </w:rPr>
        <w:t xml:space="preserve"> = 5; </w:t>
      </w:r>
      <w:r>
        <w:t>if</w:t>
      </w:r>
      <w:r w:rsidRPr="00C16C4D">
        <w:rPr>
          <w:lang w:val="ru-RU"/>
        </w:rPr>
        <w:t xml:space="preserve"> (</w:t>
      </w:r>
      <w:r>
        <w:t>a</w:t>
      </w:r>
      <w:r w:rsidRPr="00C16C4D">
        <w:rPr>
          <w:lang w:val="ru-RU"/>
        </w:rPr>
        <w:t xml:space="preserve"> &gt; 3 &amp;&amp; </w:t>
      </w:r>
      <w:r>
        <w:t>a</w:t>
      </w:r>
      <w:r w:rsidRPr="00C16C4D">
        <w:rPr>
          <w:lang w:val="ru-RU"/>
        </w:rPr>
        <w:t xml:space="preserve"> &lt; 10) { </w:t>
      </w:r>
      <w:r>
        <w:t>cout</w:t>
      </w:r>
      <w:r w:rsidRPr="00C16C4D">
        <w:rPr>
          <w:lang w:val="ru-RU"/>
        </w:rPr>
        <w:t xml:space="preserve"> &lt;&lt; 'В диапазоне'; }?</w:t>
      </w:r>
    </w:p>
    <w:p w14:paraId="006B304B" w14:textId="13989750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B28509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 диапазоне</w:t>
      </w:r>
    </w:p>
    <w:p w14:paraId="44A966A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Вне диапазона</w:t>
      </w:r>
    </w:p>
    <w:p w14:paraId="31D5302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5AA487B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74F7E2A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 диапазоне</w:t>
      </w:r>
    </w:p>
    <w:p w14:paraId="64C00D9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</w:t>
      </w:r>
      <w:r w:rsidRPr="00C16C4D">
        <w:rPr>
          <w:lang w:val="ru-RU"/>
        </w:rPr>
        <w:t xml:space="preserve">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a</w:t>
      </w:r>
      <w:r w:rsidRPr="00C16C4D">
        <w:rPr>
          <w:lang w:val="ru-RU"/>
        </w:rPr>
        <w:t xml:space="preserve"> = 5; </w:t>
      </w:r>
      <w:r>
        <w:t>int</w:t>
      </w:r>
      <w:r w:rsidRPr="00C16C4D">
        <w:rPr>
          <w:lang w:val="ru-RU"/>
        </w:rPr>
        <w:t xml:space="preserve"> </w:t>
      </w:r>
      <w:r>
        <w:t>b</w:t>
      </w:r>
      <w:r w:rsidRPr="00C16C4D">
        <w:rPr>
          <w:lang w:val="ru-RU"/>
        </w:rPr>
        <w:t xml:space="preserve"> = 5; </w:t>
      </w:r>
      <w:r>
        <w:t>if</w:t>
      </w:r>
      <w:r w:rsidRPr="00C16C4D">
        <w:rPr>
          <w:lang w:val="ru-RU"/>
        </w:rPr>
        <w:t xml:space="preserve"> (</w:t>
      </w:r>
      <w:r>
        <w:t>a</w:t>
      </w:r>
      <w:r w:rsidRPr="00C16C4D">
        <w:rPr>
          <w:lang w:val="ru-RU"/>
        </w:rPr>
        <w:t xml:space="preserve"> == </w:t>
      </w:r>
      <w:r>
        <w:t>b</w:t>
      </w:r>
      <w:r w:rsidRPr="00C16C4D">
        <w:rPr>
          <w:lang w:val="ru-RU"/>
        </w:rPr>
        <w:t xml:space="preserve">) { </w:t>
      </w:r>
      <w:r>
        <w:t>cout</w:t>
      </w:r>
      <w:r w:rsidRPr="00C16C4D">
        <w:rPr>
          <w:lang w:val="ru-RU"/>
        </w:rPr>
        <w:t xml:space="preserve"> &lt;&lt; 'Равно'; }?</w:t>
      </w:r>
    </w:p>
    <w:p w14:paraId="36D5644B" w14:textId="519CB221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3756B5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Равно</w:t>
      </w:r>
    </w:p>
    <w:p w14:paraId="3AA29C4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равно</w:t>
      </w:r>
    </w:p>
    <w:p w14:paraId="0B521CD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82873A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72E91BC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Равно</w:t>
      </w:r>
    </w:p>
    <w:p w14:paraId="73DB091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a</w:t>
      </w:r>
      <w:r w:rsidRPr="00C16C4D">
        <w:rPr>
          <w:lang w:val="ru-RU"/>
        </w:rPr>
        <w:t xml:space="preserve"> = 5; </w:t>
      </w:r>
      <w:r>
        <w:t>int</w:t>
      </w:r>
      <w:r w:rsidRPr="00C16C4D">
        <w:rPr>
          <w:lang w:val="ru-RU"/>
        </w:rPr>
        <w:t xml:space="preserve"> </w:t>
      </w:r>
      <w:r>
        <w:t>b</w:t>
      </w:r>
      <w:r w:rsidRPr="00C16C4D">
        <w:rPr>
          <w:lang w:val="ru-RU"/>
        </w:rPr>
        <w:t xml:space="preserve"> = 4; </w:t>
      </w:r>
      <w:r>
        <w:t>if</w:t>
      </w:r>
      <w:r w:rsidRPr="00C16C4D">
        <w:rPr>
          <w:lang w:val="ru-RU"/>
        </w:rPr>
        <w:t xml:space="preserve"> (</w:t>
      </w:r>
      <w:r>
        <w:t>a</w:t>
      </w:r>
      <w:r w:rsidRPr="00C16C4D">
        <w:rPr>
          <w:lang w:val="ru-RU"/>
        </w:rPr>
        <w:t xml:space="preserve"> != </w:t>
      </w:r>
      <w:r>
        <w:t>b</w:t>
      </w:r>
      <w:r w:rsidRPr="00C16C4D">
        <w:rPr>
          <w:lang w:val="ru-RU"/>
        </w:rPr>
        <w:t xml:space="preserve">) { </w:t>
      </w:r>
      <w:r>
        <w:t>cout</w:t>
      </w:r>
      <w:r w:rsidRPr="00C16C4D">
        <w:rPr>
          <w:lang w:val="ru-RU"/>
        </w:rPr>
        <w:t xml:space="preserve"> &lt;&lt; 'Не равно'; }?</w:t>
      </w:r>
    </w:p>
    <w:p w14:paraId="34F89DEF" w14:textId="28DD792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0CFA6E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Равно</w:t>
      </w:r>
    </w:p>
    <w:p w14:paraId="7943A86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равно</w:t>
      </w:r>
    </w:p>
    <w:p w14:paraId="33A0CDF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3B094B8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6EA33DA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равно</w:t>
      </w:r>
    </w:p>
    <w:p w14:paraId="07801D3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x</w:t>
      </w:r>
      <w:r w:rsidRPr="00C16C4D">
        <w:rPr>
          <w:lang w:val="ru-RU"/>
        </w:rPr>
        <w:t xml:space="preserve"> = 8; </w:t>
      </w:r>
      <w:r>
        <w:t>if</w:t>
      </w:r>
      <w:r w:rsidRPr="00C16C4D">
        <w:rPr>
          <w:lang w:val="ru-RU"/>
        </w:rPr>
        <w:t xml:space="preserve"> (</w:t>
      </w:r>
      <w:r>
        <w:t>x</w:t>
      </w:r>
      <w:r w:rsidRPr="00C16C4D">
        <w:rPr>
          <w:lang w:val="ru-RU"/>
        </w:rPr>
        <w:t xml:space="preserve"> % 2 == 0) { </w:t>
      </w:r>
      <w:r>
        <w:t>cout</w:t>
      </w:r>
      <w:r w:rsidRPr="00C16C4D">
        <w:rPr>
          <w:lang w:val="ru-RU"/>
        </w:rPr>
        <w:t xml:space="preserve"> &lt;&lt; 'Четное';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'Нечетное'; }</w:t>
      </w:r>
    </w:p>
    <w:p w14:paraId="58EC69DE" w14:textId="2B651898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0A642A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Четное</w:t>
      </w:r>
    </w:p>
    <w:p w14:paraId="0558458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Нечетное</w:t>
      </w:r>
    </w:p>
    <w:p w14:paraId="266F463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15E5CE5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2C287FD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Четное</w:t>
      </w:r>
    </w:p>
    <w:p w14:paraId="28BCE96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</w:t>
      </w:r>
      <w:r w:rsidRPr="00C16C4D">
        <w:rPr>
          <w:lang w:val="ru-RU"/>
        </w:rPr>
        <w:t xml:space="preserve">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x</w:t>
      </w:r>
      <w:r w:rsidRPr="00C16C4D">
        <w:rPr>
          <w:lang w:val="ru-RU"/>
        </w:rPr>
        <w:t xml:space="preserve"> = 7; </w:t>
      </w:r>
      <w:r>
        <w:t>if</w:t>
      </w:r>
      <w:r w:rsidRPr="00C16C4D">
        <w:rPr>
          <w:lang w:val="ru-RU"/>
        </w:rPr>
        <w:t xml:space="preserve"> (</w:t>
      </w:r>
      <w:r>
        <w:t>x</w:t>
      </w:r>
      <w:r w:rsidRPr="00C16C4D">
        <w:rPr>
          <w:lang w:val="ru-RU"/>
        </w:rPr>
        <w:t xml:space="preserve"> % 2 == 0) { </w:t>
      </w:r>
      <w:r>
        <w:t>cout</w:t>
      </w:r>
      <w:r w:rsidRPr="00C16C4D">
        <w:rPr>
          <w:lang w:val="ru-RU"/>
        </w:rPr>
        <w:t xml:space="preserve"> &lt;&lt; 'Четное';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'Нечетное'; }</w:t>
      </w:r>
    </w:p>
    <w:p w14:paraId="72520C02" w14:textId="5DD06830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0A3A22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Четное</w:t>
      </w:r>
    </w:p>
    <w:p w14:paraId="30905FF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Нечетное</w:t>
      </w:r>
    </w:p>
    <w:p w14:paraId="2DBDC67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472BCB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20BF506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Нечетное</w:t>
      </w:r>
    </w:p>
    <w:p w14:paraId="667CBD5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x</w:t>
      </w:r>
      <w:r w:rsidRPr="00C16C4D">
        <w:rPr>
          <w:lang w:val="ru-RU"/>
        </w:rPr>
        <w:t xml:space="preserve"> = 5; </w:t>
      </w:r>
      <w:r>
        <w:t>if</w:t>
      </w:r>
      <w:r w:rsidRPr="00C16C4D">
        <w:rPr>
          <w:lang w:val="ru-RU"/>
        </w:rPr>
        <w:t xml:space="preserve"> (</w:t>
      </w:r>
      <w:r>
        <w:t>x</w:t>
      </w:r>
      <w:r w:rsidRPr="00C16C4D">
        <w:rPr>
          <w:lang w:val="ru-RU"/>
        </w:rPr>
        <w:t xml:space="preserve"> &gt; 3) { </w:t>
      </w:r>
      <w:r>
        <w:t>cout</w:t>
      </w:r>
      <w:r w:rsidRPr="00C16C4D">
        <w:rPr>
          <w:lang w:val="ru-RU"/>
        </w:rPr>
        <w:t xml:space="preserve"> &lt;&lt; </w:t>
      </w:r>
      <w:r w:rsidRPr="00C16C4D">
        <w:rPr>
          <w:lang w:val="ru-RU"/>
        </w:rPr>
        <w:t xml:space="preserve">'Больше 3';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 больше 3'; }</w:t>
      </w:r>
    </w:p>
    <w:p w14:paraId="5A795DDE" w14:textId="0C7BADA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D12F99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Больше 3</w:t>
      </w:r>
    </w:p>
    <w:p w14:paraId="5BFF18C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больше 3</w:t>
      </w:r>
    </w:p>
    <w:p w14:paraId="6466B08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52903A1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02122E0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Больше 3</w:t>
      </w:r>
    </w:p>
    <w:p w14:paraId="0E7D4F1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x</w:t>
      </w:r>
      <w:r w:rsidRPr="00C16C4D">
        <w:rPr>
          <w:lang w:val="ru-RU"/>
        </w:rPr>
        <w:t xml:space="preserve"> = 2; </w:t>
      </w:r>
      <w:r>
        <w:t>if</w:t>
      </w:r>
      <w:r w:rsidRPr="00C16C4D">
        <w:rPr>
          <w:lang w:val="ru-RU"/>
        </w:rPr>
        <w:t xml:space="preserve"> (</w:t>
      </w:r>
      <w:r>
        <w:t>x</w:t>
      </w:r>
      <w:r w:rsidRPr="00C16C4D">
        <w:rPr>
          <w:lang w:val="ru-RU"/>
        </w:rPr>
        <w:t xml:space="preserve"> == 2) { </w:t>
      </w:r>
      <w:r>
        <w:t>cout</w:t>
      </w:r>
      <w:r w:rsidRPr="00C16C4D">
        <w:rPr>
          <w:lang w:val="ru-RU"/>
        </w:rPr>
        <w:t xml:space="preserve"> &lt;&lt; 'Равно 2';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'Не равно 2'; }</w:t>
      </w:r>
    </w:p>
    <w:p w14:paraId="784FD8D5" w14:textId="40CC3D63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A3E4C0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Равно 2</w:t>
      </w:r>
    </w:p>
    <w:p w14:paraId="32F8857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 равно 2</w:t>
      </w:r>
    </w:p>
    <w:p w14:paraId="0325BC1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59AC9FB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Пустой вывод</w:t>
      </w:r>
    </w:p>
    <w:p w14:paraId="4E78B4A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Равно 2</w:t>
      </w:r>
    </w:p>
    <w:p w14:paraId="07B86FB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x</w:t>
      </w:r>
      <w:r w:rsidRPr="00C16C4D">
        <w:rPr>
          <w:lang w:val="ru-RU"/>
        </w:rPr>
        <w:t xml:space="preserve"> = 4; </w:t>
      </w:r>
      <w:r>
        <w:t>if</w:t>
      </w:r>
      <w:r w:rsidRPr="00C16C4D">
        <w:rPr>
          <w:lang w:val="ru-RU"/>
        </w:rPr>
        <w:t xml:space="preserve"> (</w:t>
      </w:r>
      <w:r>
        <w:t>x</w:t>
      </w:r>
      <w:r w:rsidRPr="00C16C4D">
        <w:rPr>
          <w:lang w:val="ru-RU"/>
        </w:rPr>
        <w:t xml:space="preserve"> &lt;= 4) { </w:t>
      </w:r>
      <w:r>
        <w:t>cout</w:t>
      </w:r>
      <w:r w:rsidRPr="00C16C4D">
        <w:rPr>
          <w:lang w:val="ru-RU"/>
        </w:rPr>
        <w:t xml:space="preserve"> &lt;&lt; 'Меньше или равно 4'; } </w:t>
      </w:r>
      <w:r>
        <w:t>else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'Больше 4'; }</w:t>
      </w:r>
    </w:p>
    <w:p w14:paraId="49A1DC80" w14:textId="3EEF0D9C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194F65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 или равно 4</w:t>
      </w:r>
    </w:p>
    <w:p w14:paraId="2ABC1BC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Больше 4</w:t>
      </w:r>
    </w:p>
    <w:p w14:paraId="0D82CB3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DBB6EC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Пустой вывод</w:t>
      </w:r>
    </w:p>
    <w:p w14:paraId="4A9581B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Меньше или равно 4</w:t>
      </w:r>
    </w:p>
    <w:p w14:paraId="649D1C2B" w14:textId="77777777" w:rsidR="0037711D" w:rsidRPr="00C16C4D" w:rsidRDefault="00C16C4D">
      <w:pPr>
        <w:pStyle w:val="1"/>
        <w:rPr>
          <w:lang w:val="ru-RU"/>
        </w:rPr>
      </w:pPr>
      <w:r w:rsidRPr="00C16C4D">
        <w:rPr>
          <w:lang w:val="ru-RU"/>
        </w:rPr>
        <w:t>Цик</w:t>
      </w:r>
      <w:r w:rsidRPr="00C16C4D">
        <w:rPr>
          <w:lang w:val="ru-RU"/>
        </w:rPr>
        <w:t>лические алгоритмы</w:t>
      </w:r>
    </w:p>
    <w:p w14:paraId="7A4E98A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цикл используется для выполнения блока кода определенное количество раз?</w:t>
      </w:r>
    </w:p>
    <w:p w14:paraId="34432240" w14:textId="6F2A518A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E85B42A" w14:textId="77777777" w:rsidR="0037711D" w:rsidRPr="00C16C4D" w:rsidRDefault="00C16C4D">
      <w:pPr>
        <w:rPr>
          <w:lang w:val="ru-RU"/>
        </w:rPr>
      </w:pPr>
      <w:r>
        <w:t>while</w:t>
      </w:r>
    </w:p>
    <w:p w14:paraId="3A5D6A9A" w14:textId="77777777" w:rsidR="0037711D" w:rsidRPr="00C16C4D" w:rsidRDefault="00C16C4D">
      <w:pPr>
        <w:rPr>
          <w:lang w:val="ru-RU"/>
        </w:rPr>
      </w:pPr>
      <w:r>
        <w:t>do</w:t>
      </w:r>
      <w:r w:rsidRPr="00C16C4D">
        <w:rPr>
          <w:lang w:val="ru-RU"/>
        </w:rPr>
        <w:t>-</w:t>
      </w:r>
      <w:r>
        <w:t>while</w:t>
      </w:r>
    </w:p>
    <w:p w14:paraId="2CCF6A64" w14:textId="77777777" w:rsidR="0037711D" w:rsidRPr="00C16C4D" w:rsidRDefault="00C16C4D">
      <w:pPr>
        <w:rPr>
          <w:lang w:val="ru-RU"/>
        </w:rPr>
      </w:pPr>
      <w:r>
        <w:t>for</w:t>
      </w:r>
    </w:p>
    <w:p w14:paraId="2C314D01" w14:textId="77777777" w:rsidR="0037711D" w:rsidRPr="00C16C4D" w:rsidRDefault="00C16C4D">
      <w:pPr>
        <w:rPr>
          <w:lang w:val="ru-RU"/>
        </w:rPr>
      </w:pPr>
      <w:r>
        <w:t>if</w:t>
      </w:r>
    </w:p>
    <w:p w14:paraId="7A63EE8F" w14:textId="77777777" w:rsidR="0037711D" w:rsidRPr="00C16C4D" w:rsidRDefault="00C16C4D">
      <w:pPr>
        <w:rPr>
          <w:lang w:val="ru-RU"/>
        </w:rPr>
      </w:pPr>
      <w:r>
        <w:t>for</w:t>
      </w:r>
    </w:p>
    <w:p w14:paraId="66C3E3E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цикл выполняет блок кода хотя бы один раз, а затем продолжает выполнение, пока условие истинно?</w:t>
      </w:r>
    </w:p>
    <w:p w14:paraId="040BDE3B" w14:textId="6753B07A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6593CD2" w14:textId="77777777" w:rsidR="0037711D" w:rsidRPr="00C16C4D" w:rsidRDefault="00C16C4D">
      <w:pPr>
        <w:rPr>
          <w:lang w:val="ru-RU"/>
        </w:rPr>
      </w:pPr>
      <w:r>
        <w:t>while</w:t>
      </w:r>
    </w:p>
    <w:p w14:paraId="387F37C1" w14:textId="77777777" w:rsidR="0037711D" w:rsidRPr="00C16C4D" w:rsidRDefault="00C16C4D">
      <w:pPr>
        <w:rPr>
          <w:lang w:val="ru-RU"/>
        </w:rPr>
      </w:pPr>
      <w:r>
        <w:t>do</w:t>
      </w:r>
      <w:r w:rsidRPr="00C16C4D">
        <w:rPr>
          <w:lang w:val="ru-RU"/>
        </w:rPr>
        <w:t>-</w:t>
      </w:r>
      <w:r>
        <w:t>while</w:t>
      </w:r>
    </w:p>
    <w:p w14:paraId="038ABD6F" w14:textId="77777777" w:rsidR="0037711D" w:rsidRPr="00C16C4D" w:rsidRDefault="00C16C4D">
      <w:pPr>
        <w:rPr>
          <w:lang w:val="ru-RU"/>
        </w:rPr>
      </w:pPr>
      <w:r>
        <w:t>for</w:t>
      </w:r>
    </w:p>
    <w:p w14:paraId="7C920863" w14:textId="77777777" w:rsidR="0037711D" w:rsidRPr="00C16C4D" w:rsidRDefault="00C16C4D">
      <w:pPr>
        <w:rPr>
          <w:lang w:val="ru-RU"/>
        </w:rPr>
      </w:pPr>
      <w:r>
        <w:t>if</w:t>
      </w:r>
    </w:p>
    <w:p w14:paraId="0958BF98" w14:textId="77777777" w:rsidR="0037711D" w:rsidRPr="00C16C4D" w:rsidRDefault="00C16C4D">
      <w:pPr>
        <w:rPr>
          <w:lang w:val="ru-RU"/>
        </w:rPr>
      </w:pPr>
      <w:r>
        <w:t>do</w:t>
      </w:r>
      <w:r w:rsidRPr="00C16C4D">
        <w:rPr>
          <w:lang w:val="ru-RU"/>
        </w:rPr>
        <w:t>-</w:t>
      </w:r>
      <w:r>
        <w:t>while</w:t>
      </w:r>
    </w:p>
    <w:p w14:paraId="2CBAE6F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0; </w:t>
      </w:r>
      <w:r>
        <w:t>i</w:t>
      </w:r>
      <w:r w:rsidRPr="00C16C4D">
        <w:rPr>
          <w:lang w:val="ru-RU"/>
        </w:rPr>
        <w:t xml:space="preserve"> &lt; 3; </w:t>
      </w:r>
      <w:r>
        <w:t>i</w:t>
      </w:r>
      <w:r w:rsidRPr="00C16C4D">
        <w:rPr>
          <w:lang w:val="ru-RU"/>
        </w:rPr>
        <w:t xml:space="preserve">++)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>; }</w:t>
      </w:r>
    </w:p>
    <w:p w14:paraId="193C374D" w14:textId="4EC8986B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Выберите 1 правильный ответ:</w:t>
      </w:r>
    </w:p>
    <w:p w14:paraId="3622521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5DB3793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493E3CC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73AE533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01BA61C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66460D8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цикл используется для выполнения блока кода, пока условие истинно?</w:t>
      </w:r>
    </w:p>
    <w:p w14:paraId="2882902D" w14:textId="1B2E5B2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3E1D06F" w14:textId="77777777" w:rsidR="0037711D" w:rsidRPr="00C16C4D" w:rsidRDefault="00C16C4D">
      <w:pPr>
        <w:rPr>
          <w:lang w:val="ru-RU"/>
        </w:rPr>
      </w:pPr>
      <w:r>
        <w:t>while</w:t>
      </w:r>
    </w:p>
    <w:p w14:paraId="7906141A" w14:textId="77777777" w:rsidR="0037711D" w:rsidRPr="00C16C4D" w:rsidRDefault="00C16C4D">
      <w:pPr>
        <w:rPr>
          <w:lang w:val="ru-RU"/>
        </w:rPr>
      </w:pPr>
      <w:r>
        <w:t>do</w:t>
      </w:r>
      <w:r w:rsidRPr="00C16C4D">
        <w:rPr>
          <w:lang w:val="ru-RU"/>
        </w:rPr>
        <w:t>-</w:t>
      </w:r>
      <w:r>
        <w:t>while</w:t>
      </w:r>
    </w:p>
    <w:p w14:paraId="793E2B38" w14:textId="77777777" w:rsidR="0037711D" w:rsidRPr="00C16C4D" w:rsidRDefault="00C16C4D">
      <w:pPr>
        <w:rPr>
          <w:lang w:val="ru-RU"/>
        </w:rPr>
      </w:pPr>
      <w:r>
        <w:t>for</w:t>
      </w:r>
    </w:p>
    <w:p w14:paraId="610CF442" w14:textId="77777777" w:rsidR="0037711D" w:rsidRPr="00C16C4D" w:rsidRDefault="00C16C4D">
      <w:pPr>
        <w:rPr>
          <w:lang w:val="ru-RU"/>
        </w:rPr>
      </w:pPr>
      <w:r>
        <w:t>if</w:t>
      </w:r>
    </w:p>
    <w:p w14:paraId="49037DFD" w14:textId="77777777" w:rsidR="0037711D" w:rsidRPr="00C16C4D" w:rsidRDefault="00C16C4D">
      <w:pPr>
        <w:rPr>
          <w:lang w:val="ru-RU"/>
        </w:rPr>
      </w:pPr>
      <w:r>
        <w:t>while</w:t>
      </w:r>
    </w:p>
    <w:p w14:paraId="26052FF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0;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&lt; 3)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>++; }</w:t>
      </w:r>
    </w:p>
    <w:p w14:paraId="300E2DDD" w14:textId="4E796392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B0238E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0F4E941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5493445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30B09FB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02ECADA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4CCE24D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3;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&gt; 0)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>-</w:t>
      </w:r>
      <w:r w:rsidRPr="00C16C4D">
        <w:rPr>
          <w:lang w:val="ru-RU"/>
        </w:rPr>
        <w:t>-; }</w:t>
      </w:r>
    </w:p>
    <w:p w14:paraId="1B68827C" w14:textId="34BFCE14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13629DE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321</w:t>
      </w:r>
    </w:p>
    <w:p w14:paraId="494F512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02E8F02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3D52D23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2D57D9C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321</w:t>
      </w:r>
    </w:p>
    <w:p w14:paraId="1E4AAEE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цикл используется для многократного выполнения блока кода?</w:t>
      </w:r>
    </w:p>
    <w:p w14:paraId="32251802" w14:textId="7FAF27E3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416C5C3" w14:textId="77777777" w:rsidR="0037711D" w:rsidRPr="00C16C4D" w:rsidRDefault="00C16C4D">
      <w:pPr>
        <w:rPr>
          <w:lang w:val="ru-RU"/>
        </w:rPr>
      </w:pPr>
      <w:r>
        <w:t>for</w:t>
      </w:r>
    </w:p>
    <w:p w14:paraId="08ADBD28" w14:textId="77777777" w:rsidR="0037711D" w:rsidRPr="00C16C4D" w:rsidRDefault="00C16C4D">
      <w:pPr>
        <w:rPr>
          <w:lang w:val="ru-RU"/>
        </w:rPr>
      </w:pPr>
      <w:r>
        <w:t>if</w:t>
      </w:r>
    </w:p>
    <w:p w14:paraId="0C3E6FEA" w14:textId="77777777" w:rsidR="0037711D" w:rsidRPr="00C16C4D" w:rsidRDefault="00C16C4D">
      <w:pPr>
        <w:rPr>
          <w:lang w:val="ru-RU"/>
        </w:rPr>
      </w:pPr>
      <w:r>
        <w:t>switch</w:t>
      </w:r>
    </w:p>
    <w:p w14:paraId="52582951" w14:textId="77777777" w:rsidR="0037711D" w:rsidRDefault="00C16C4D">
      <w:r>
        <w:t>break</w:t>
      </w:r>
    </w:p>
    <w:p w14:paraId="1B35E2F1" w14:textId="77777777" w:rsidR="0037711D" w:rsidRDefault="00C16C4D">
      <w:r>
        <w:t>for</w:t>
      </w:r>
    </w:p>
    <w:p w14:paraId="7D4FFB35" w14:textId="77777777" w:rsidR="0037711D" w:rsidRDefault="00C16C4D">
      <w:r>
        <w:t xml:space="preserve">Какой результат выполнения следующего кода: int sum = 0; for (int i = 1; i &lt;= 3; i++) { sum += i; } </w:t>
      </w:r>
      <w:r>
        <w:t>cout &lt;&lt; sum; ?</w:t>
      </w:r>
    </w:p>
    <w:p w14:paraId="00652149" w14:textId="1BDF0A6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2BA98E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6</w:t>
      </w:r>
    </w:p>
    <w:p w14:paraId="0B88B64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3</w:t>
      </w:r>
    </w:p>
    <w:p w14:paraId="16C59A4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10</w:t>
      </w:r>
    </w:p>
    <w:p w14:paraId="35BCA9D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21CCE70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6</w:t>
      </w:r>
    </w:p>
    <w:p w14:paraId="4CC8321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Какой цикл используется для выполнения блока кода хотя бы один раз?</w:t>
      </w:r>
    </w:p>
    <w:p w14:paraId="37376751" w14:textId="4DA276C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3834DAA" w14:textId="77777777" w:rsidR="0037711D" w:rsidRPr="00C16C4D" w:rsidRDefault="00C16C4D">
      <w:pPr>
        <w:rPr>
          <w:lang w:val="ru-RU"/>
        </w:rPr>
      </w:pPr>
      <w:r>
        <w:t>while</w:t>
      </w:r>
    </w:p>
    <w:p w14:paraId="3F475849" w14:textId="77777777" w:rsidR="0037711D" w:rsidRPr="00C16C4D" w:rsidRDefault="00C16C4D">
      <w:pPr>
        <w:rPr>
          <w:lang w:val="ru-RU"/>
        </w:rPr>
      </w:pPr>
      <w:r>
        <w:t>do</w:t>
      </w:r>
      <w:r w:rsidRPr="00C16C4D">
        <w:rPr>
          <w:lang w:val="ru-RU"/>
        </w:rPr>
        <w:t>-</w:t>
      </w:r>
      <w:r>
        <w:t>while</w:t>
      </w:r>
    </w:p>
    <w:p w14:paraId="2F12C715" w14:textId="77777777" w:rsidR="0037711D" w:rsidRDefault="00C16C4D">
      <w:r>
        <w:t>for</w:t>
      </w:r>
    </w:p>
    <w:p w14:paraId="7E6C2CF1" w14:textId="77777777" w:rsidR="0037711D" w:rsidRDefault="00C16C4D">
      <w:r>
        <w:t>if</w:t>
      </w:r>
    </w:p>
    <w:p w14:paraId="17052239" w14:textId="77777777" w:rsidR="0037711D" w:rsidRDefault="00C16C4D">
      <w:r>
        <w:t>do-while</w:t>
      </w:r>
    </w:p>
    <w:p w14:paraId="3AFEA42C" w14:textId="77777777" w:rsidR="0037711D" w:rsidRDefault="00C16C4D">
      <w:r>
        <w:t>Какой результат выполнения следующего кода: int i = 0; do { cout &lt;&lt; i; i++; } while (i &lt; 3); ?</w:t>
      </w:r>
    </w:p>
    <w:p w14:paraId="55ED000E" w14:textId="6863ECBD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027EB4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167A0CF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123</w:t>
      </w:r>
    </w:p>
    <w:p w14:paraId="6350111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001</w:t>
      </w:r>
    </w:p>
    <w:p w14:paraId="11AD3BE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3DE05CC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6353C67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1; </w:t>
      </w:r>
      <w:r>
        <w:t>i</w:t>
      </w:r>
      <w:r w:rsidRPr="00C16C4D">
        <w:rPr>
          <w:lang w:val="ru-RU"/>
        </w:rPr>
        <w:t xml:space="preserve"> &lt;= 3; </w:t>
      </w:r>
      <w:r>
        <w:t>i</w:t>
      </w:r>
      <w:r w:rsidRPr="00C16C4D">
        <w:rPr>
          <w:lang w:val="ru-RU"/>
        </w:rPr>
        <w:t xml:space="preserve">++)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>; } ?</w:t>
      </w:r>
    </w:p>
    <w:p w14:paraId="1FF16EFE" w14:textId="6A608DB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C3BBCC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6AC4C73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1A1CB04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59A2648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45F7BB1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4BD0C9E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1;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&lt;= 3)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>++; } ?</w:t>
      </w:r>
    </w:p>
    <w:p w14:paraId="23DE8261" w14:textId="768461BF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A3C867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6EFEC0F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3E3EBA9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07894FD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39C8667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580F8CA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1; </w:t>
      </w:r>
      <w:r>
        <w:t>do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 xml:space="preserve">++; }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&lt;= 3); ?</w:t>
      </w:r>
    </w:p>
    <w:p w14:paraId="679440C1" w14:textId="5038554A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D8514A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357599F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7BA0700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54F6611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0AF83B3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7004E18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 xml:space="preserve">Какой результат выполнения следующего кода: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0; </w:t>
      </w:r>
      <w:r>
        <w:t>i</w:t>
      </w:r>
      <w:r w:rsidRPr="00C16C4D">
        <w:rPr>
          <w:lang w:val="ru-RU"/>
        </w:rPr>
        <w:t xml:space="preserve"> &lt; 3; </w:t>
      </w:r>
      <w:r>
        <w:t>i</w:t>
      </w:r>
      <w:r w:rsidRPr="00C16C4D">
        <w:rPr>
          <w:lang w:val="ru-RU"/>
        </w:rPr>
        <w:t>++) {</w:t>
      </w:r>
      <w:r w:rsidRPr="00C16C4D">
        <w:rPr>
          <w:lang w:val="ru-RU"/>
        </w:rPr>
        <w:t xml:space="preserve">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j</w:t>
      </w:r>
      <w:r w:rsidRPr="00C16C4D">
        <w:rPr>
          <w:lang w:val="ru-RU"/>
        </w:rPr>
        <w:t xml:space="preserve"> = 0; </w:t>
      </w:r>
      <w:r>
        <w:t>j</w:t>
      </w:r>
      <w:r w:rsidRPr="00C16C4D">
        <w:rPr>
          <w:lang w:val="ru-RU"/>
        </w:rPr>
        <w:t xml:space="preserve"> &lt; 2; </w:t>
      </w:r>
      <w:r>
        <w:t>j</w:t>
      </w:r>
      <w:r w:rsidRPr="00C16C4D">
        <w:rPr>
          <w:lang w:val="ru-RU"/>
        </w:rPr>
        <w:t xml:space="preserve">++)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 &lt;&lt; </w:t>
      </w:r>
      <w:r>
        <w:t>j</w:t>
      </w:r>
      <w:r w:rsidRPr="00C16C4D">
        <w:rPr>
          <w:lang w:val="ru-RU"/>
        </w:rPr>
        <w:t>; } } ?</w:t>
      </w:r>
    </w:p>
    <w:p w14:paraId="064DFB5A" w14:textId="00F77B0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8B05B6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001011102021</w:t>
      </w:r>
    </w:p>
    <w:p w14:paraId="20B0332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0102030405</w:t>
      </w:r>
    </w:p>
    <w:p w14:paraId="22A613E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0112233445</w:t>
      </w:r>
    </w:p>
    <w:p w14:paraId="5855CD5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EB2A52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001011102021</w:t>
      </w:r>
    </w:p>
    <w:p w14:paraId="56774F6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0; </w:t>
      </w:r>
      <w:r>
        <w:t>i</w:t>
      </w:r>
      <w:r w:rsidRPr="00C16C4D">
        <w:rPr>
          <w:lang w:val="ru-RU"/>
        </w:rPr>
        <w:t xml:space="preserve"> &lt; 2; </w:t>
      </w:r>
      <w:r>
        <w:t>i</w:t>
      </w:r>
      <w:r w:rsidRPr="00C16C4D">
        <w:rPr>
          <w:lang w:val="ru-RU"/>
        </w:rPr>
        <w:t xml:space="preserve">++) {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j</w:t>
      </w:r>
      <w:r w:rsidRPr="00C16C4D">
        <w:rPr>
          <w:lang w:val="ru-RU"/>
        </w:rPr>
        <w:t xml:space="preserve"> = 0; </w:t>
      </w:r>
      <w:r>
        <w:t>j</w:t>
      </w:r>
      <w:r w:rsidRPr="00C16C4D">
        <w:rPr>
          <w:lang w:val="ru-RU"/>
        </w:rPr>
        <w:t xml:space="preserve"> &lt; 2; </w:t>
      </w:r>
      <w:r>
        <w:t>j</w:t>
      </w:r>
      <w:r w:rsidRPr="00C16C4D">
        <w:rPr>
          <w:lang w:val="ru-RU"/>
        </w:rPr>
        <w:t xml:space="preserve">++)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 &lt;&lt; </w:t>
      </w:r>
      <w:r>
        <w:t>j</w:t>
      </w:r>
      <w:r w:rsidRPr="00C16C4D">
        <w:rPr>
          <w:lang w:val="ru-RU"/>
        </w:rPr>
        <w:t>; } }</w:t>
      </w:r>
    </w:p>
    <w:p w14:paraId="3A2E8BD2" w14:textId="4DDAB96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6B6C9D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001011</w:t>
      </w:r>
    </w:p>
    <w:p w14:paraId="4D6ADD3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123456</w:t>
      </w:r>
    </w:p>
    <w:p w14:paraId="17B4FD6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101011</w:t>
      </w:r>
    </w:p>
    <w:p w14:paraId="1569B59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1367B6D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001011</w:t>
      </w:r>
    </w:p>
    <w:p w14:paraId="0CDE72A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1;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&lt; 4)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>++; }</w:t>
      </w:r>
    </w:p>
    <w:p w14:paraId="4CE0757C" w14:textId="74697D85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A07FE9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7FBE0FC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</w:t>
      </w:r>
    </w:p>
    <w:p w14:paraId="39708FA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2E44AAD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1B5B403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</w:t>
      </w:r>
    </w:p>
    <w:p w14:paraId="16BB61B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2; </w:t>
      </w:r>
      <w:r>
        <w:t>do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>--; }</w:t>
      </w:r>
      <w:r w:rsidRPr="00C16C4D">
        <w:rPr>
          <w:lang w:val="ru-RU"/>
        </w:rPr>
        <w:t xml:space="preserve">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&gt; 0);</w:t>
      </w:r>
    </w:p>
    <w:p w14:paraId="2DA053E4" w14:textId="619BFCB0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ABF245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21</w:t>
      </w:r>
    </w:p>
    <w:p w14:paraId="11E15D7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12</w:t>
      </w:r>
    </w:p>
    <w:p w14:paraId="0DCB8BD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</w:t>
      </w:r>
    </w:p>
    <w:p w14:paraId="54C0FA1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0A46502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21</w:t>
      </w:r>
    </w:p>
    <w:p w14:paraId="467D597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for</w:t>
      </w:r>
      <w:r w:rsidRPr="00C16C4D">
        <w:rPr>
          <w:lang w:val="ru-RU"/>
        </w:rPr>
        <w:t xml:space="preserve"> (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0; </w:t>
      </w:r>
      <w:r>
        <w:t>i</w:t>
      </w:r>
      <w:r w:rsidRPr="00C16C4D">
        <w:rPr>
          <w:lang w:val="ru-RU"/>
        </w:rPr>
        <w:t xml:space="preserve"> &lt; 4; </w:t>
      </w:r>
      <w:r>
        <w:t>i</w:t>
      </w:r>
      <w:r w:rsidRPr="00C16C4D">
        <w:rPr>
          <w:lang w:val="ru-RU"/>
        </w:rPr>
        <w:t xml:space="preserve">++)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>; }</w:t>
      </w:r>
    </w:p>
    <w:p w14:paraId="51DEACCF" w14:textId="1BF7CE5F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69854F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0123</w:t>
      </w:r>
    </w:p>
    <w:p w14:paraId="7D008AC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1234</w:t>
      </w:r>
    </w:p>
    <w:p w14:paraId="18D8E89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1111</w:t>
      </w:r>
    </w:p>
    <w:p w14:paraId="545F725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6CB382F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0123</w:t>
      </w:r>
    </w:p>
    <w:p w14:paraId="3DB469D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Какой результат выполнения следующего кода: </w:t>
      </w:r>
      <w:r>
        <w:t>int</w:t>
      </w:r>
      <w:r w:rsidRPr="00C16C4D">
        <w:rPr>
          <w:lang w:val="ru-RU"/>
        </w:rPr>
        <w:t xml:space="preserve"> </w:t>
      </w:r>
      <w:r>
        <w:t>i</w:t>
      </w:r>
      <w:r w:rsidRPr="00C16C4D">
        <w:rPr>
          <w:lang w:val="ru-RU"/>
        </w:rPr>
        <w:t xml:space="preserve"> = 0; </w:t>
      </w:r>
      <w:r>
        <w:t>do</w:t>
      </w:r>
      <w:r w:rsidRPr="00C16C4D">
        <w:rPr>
          <w:lang w:val="ru-RU"/>
        </w:rPr>
        <w:t xml:space="preserve"> { </w:t>
      </w:r>
      <w:r>
        <w:t>cout</w:t>
      </w:r>
      <w:r w:rsidRPr="00C16C4D">
        <w:rPr>
          <w:lang w:val="ru-RU"/>
        </w:rPr>
        <w:t xml:space="preserve"> &lt;&lt; </w:t>
      </w:r>
      <w:r>
        <w:t>i</w:t>
      </w:r>
      <w:r w:rsidRPr="00C16C4D">
        <w:rPr>
          <w:lang w:val="ru-RU"/>
        </w:rPr>
        <w:t xml:space="preserve">; </w:t>
      </w:r>
      <w:r>
        <w:t>i</w:t>
      </w:r>
      <w:r w:rsidRPr="00C16C4D">
        <w:rPr>
          <w:lang w:val="ru-RU"/>
        </w:rPr>
        <w:t xml:space="preserve">++; } </w:t>
      </w:r>
      <w:r>
        <w:t>while</w:t>
      </w:r>
      <w:r w:rsidRPr="00C16C4D">
        <w:rPr>
          <w:lang w:val="ru-RU"/>
        </w:rPr>
        <w:t xml:space="preserve"> (</w:t>
      </w:r>
      <w:r>
        <w:t>i</w:t>
      </w:r>
      <w:r w:rsidRPr="00C16C4D">
        <w:rPr>
          <w:lang w:val="ru-RU"/>
        </w:rPr>
        <w:t xml:space="preserve"> &lt; 2);</w:t>
      </w:r>
    </w:p>
    <w:p w14:paraId="4D4D3FC9" w14:textId="110A8AD5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794E45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</w:t>
      </w:r>
    </w:p>
    <w:p w14:paraId="160829F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10</w:t>
      </w:r>
    </w:p>
    <w:p w14:paraId="523F564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11</w:t>
      </w:r>
    </w:p>
    <w:p w14:paraId="62DCCDC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</w:t>
      </w:r>
    </w:p>
    <w:p w14:paraId="4BD0620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01</w:t>
      </w:r>
    </w:p>
    <w:p w14:paraId="144C981B" w14:textId="77777777" w:rsidR="0037711D" w:rsidRPr="00C16C4D" w:rsidRDefault="00C16C4D">
      <w:pPr>
        <w:pStyle w:val="1"/>
        <w:rPr>
          <w:lang w:val="ru-RU"/>
        </w:rPr>
      </w:pPr>
      <w:r w:rsidRPr="00C16C4D">
        <w:rPr>
          <w:lang w:val="ru-RU"/>
        </w:rPr>
        <w:t>Одномерные массивы</w:t>
      </w:r>
    </w:p>
    <w:p w14:paraId="5974122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определить массив целых чисел на 5 элементов?</w:t>
      </w:r>
    </w:p>
    <w:p w14:paraId="54EA6EC3" w14:textId="38B786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0A818F0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[5];</w:t>
      </w:r>
    </w:p>
    <w:p w14:paraId="0BD190D3" w14:textId="77777777" w:rsidR="0037711D" w:rsidRDefault="00C16C4D">
      <w:r>
        <w:t>int numbers;</w:t>
      </w:r>
    </w:p>
    <w:p w14:paraId="01AD95C5" w14:textId="77777777" w:rsidR="0037711D" w:rsidRDefault="00C16C4D">
      <w:r>
        <w:t>int numbers[10];</w:t>
      </w:r>
    </w:p>
    <w:p w14:paraId="7B5752FF" w14:textId="77777777" w:rsidR="0037711D" w:rsidRDefault="00C16C4D">
      <w:r>
        <w:t>int numbers[5] = {};</w:t>
      </w:r>
    </w:p>
    <w:p w14:paraId="6017F5D3" w14:textId="77777777" w:rsidR="0037711D" w:rsidRPr="00C16C4D" w:rsidRDefault="00C16C4D">
      <w:pPr>
        <w:rPr>
          <w:lang w:val="ru-RU"/>
        </w:rPr>
      </w:pPr>
      <w:r>
        <w:lastRenderedPageBreak/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[5];</w:t>
      </w:r>
    </w:p>
    <w:p w14:paraId="123E93D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инициализировать массив из </w:t>
      </w:r>
      <w:r w:rsidRPr="00C16C4D">
        <w:rPr>
          <w:lang w:val="ru-RU"/>
        </w:rPr>
        <w:t>5 целых чисел значениями от 1 до 5?</w:t>
      </w:r>
    </w:p>
    <w:p w14:paraId="05BB7AED" w14:textId="015542D0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4679052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 = {1, 2, 3, 4, 5};</w:t>
      </w:r>
    </w:p>
    <w:p w14:paraId="14185270" w14:textId="77777777" w:rsidR="0037711D" w:rsidRDefault="00C16C4D">
      <w:r>
        <w:t>int numbers[5] = {1, 2};</w:t>
      </w:r>
    </w:p>
    <w:p w14:paraId="041F5275" w14:textId="77777777" w:rsidR="0037711D" w:rsidRDefault="00C16C4D">
      <w:r>
        <w:t>int numbers[5];</w:t>
      </w:r>
    </w:p>
    <w:p w14:paraId="40AAF5B8" w14:textId="77777777" w:rsidR="0037711D" w:rsidRDefault="00C16C4D">
      <w:r>
        <w:t>int numbers[5] = {1, 2, 3, 4};</w:t>
      </w:r>
    </w:p>
    <w:p w14:paraId="79A17BEA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 = {1, 2, 3, 4, 5};</w:t>
      </w:r>
    </w:p>
    <w:p w14:paraId="431BCBA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получить доступ к первому элементу массива </w:t>
      </w:r>
      <w:r>
        <w:t>numbers</w:t>
      </w:r>
      <w:r w:rsidRPr="00C16C4D">
        <w:rPr>
          <w:lang w:val="ru-RU"/>
        </w:rPr>
        <w:t>?</w:t>
      </w:r>
    </w:p>
    <w:p w14:paraId="1C617581" w14:textId="385BAAF6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1E59E8B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[0]</w:t>
      </w:r>
    </w:p>
    <w:p w14:paraId="41001BAE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[1]</w:t>
      </w:r>
    </w:p>
    <w:p w14:paraId="3C32AC3E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[5]</w:t>
      </w:r>
    </w:p>
    <w:p w14:paraId="7F068BAE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[-1]</w:t>
      </w:r>
    </w:p>
    <w:p w14:paraId="39298527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[0]</w:t>
      </w:r>
    </w:p>
    <w:p w14:paraId="08E5F53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Что произойдет, если попытаться получить доступ к элементу массива по отрицательному индексу?</w:t>
      </w:r>
    </w:p>
    <w:p w14:paraId="78FD4D31" w14:textId="20ABCDB6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887479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выполнения</w:t>
      </w:r>
    </w:p>
    <w:p w14:paraId="68D1356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3CFAA54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Неопределенное поведение</w:t>
      </w:r>
    </w:p>
    <w:p w14:paraId="76A488F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Программа </w:t>
      </w:r>
      <w:r w:rsidRPr="00C16C4D">
        <w:rPr>
          <w:lang w:val="ru-RU"/>
        </w:rPr>
        <w:t>выполнится корректно</w:t>
      </w:r>
    </w:p>
    <w:p w14:paraId="2127273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Неопределенное поведение</w:t>
      </w:r>
    </w:p>
    <w:p w14:paraId="7618983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изменить значение второго элемента массива </w:t>
      </w:r>
      <w:r>
        <w:t>numbers</w:t>
      </w:r>
      <w:r w:rsidRPr="00C16C4D">
        <w:rPr>
          <w:lang w:val="ru-RU"/>
        </w:rPr>
        <w:t xml:space="preserve"> на 10?</w:t>
      </w:r>
    </w:p>
    <w:p w14:paraId="28953088" w14:textId="5ABEC1A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E739942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[1] = 10;</w:t>
      </w:r>
    </w:p>
    <w:p w14:paraId="33CB8099" w14:textId="77777777" w:rsidR="0037711D" w:rsidRPr="00C16C4D" w:rsidRDefault="00C16C4D">
      <w:pPr>
        <w:rPr>
          <w:lang w:val="ru-RU"/>
        </w:rPr>
      </w:pPr>
      <w:r>
        <w:lastRenderedPageBreak/>
        <w:t>numbers</w:t>
      </w:r>
      <w:r w:rsidRPr="00C16C4D">
        <w:rPr>
          <w:lang w:val="ru-RU"/>
        </w:rPr>
        <w:t>[2] = 10;</w:t>
      </w:r>
    </w:p>
    <w:p w14:paraId="21113EBB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[0] = 10;</w:t>
      </w:r>
    </w:p>
    <w:p w14:paraId="2DA05AE9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[10] = 10;</w:t>
      </w:r>
    </w:p>
    <w:p w14:paraId="7BCC615A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[1] = 10;</w:t>
      </w:r>
    </w:p>
    <w:p w14:paraId="6ABFA93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найти длину массива </w:t>
      </w:r>
      <w:r>
        <w:t>numbers</w:t>
      </w:r>
      <w:r w:rsidRPr="00C16C4D">
        <w:rPr>
          <w:lang w:val="ru-RU"/>
        </w:rPr>
        <w:t xml:space="preserve">, </w:t>
      </w:r>
      <w:r w:rsidRPr="00C16C4D">
        <w:rPr>
          <w:lang w:val="ru-RU"/>
        </w:rPr>
        <w:t xml:space="preserve">объявленного как </w:t>
      </w: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[5]?</w:t>
      </w:r>
    </w:p>
    <w:p w14:paraId="55CA7B11" w14:textId="2C989C8D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3E012D7" w14:textId="77777777" w:rsidR="0037711D" w:rsidRPr="00C16C4D" w:rsidRDefault="00C16C4D">
      <w:pPr>
        <w:rPr>
          <w:lang w:val="ru-RU"/>
        </w:rPr>
      </w:pPr>
      <w:r>
        <w:t>sizeof</w:t>
      </w:r>
      <w:r w:rsidRPr="00C16C4D">
        <w:rPr>
          <w:lang w:val="ru-RU"/>
        </w:rPr>
        <w:t>(</w:t>
      </w:r>
      <w:r>
        <w:t>numbers</w:t>
      </w:r>
      <w:r w:rsidRPr="00C16C4D">
        <w:rPr>
          <w:lang w:val="ru-RU"/>
        </w:rPr>
        <w:t>)/</w:t>
      </w:r>
      <w:r>
        <w:t>sizeof</w:t>
      </w:r>
      <w:r w:rsidRPr="00C16C4D">
        <w:rPr>
          <w:lang w:val="ru-RU"/>
        </w:rPr>
        <w:t>(</w:t>
      </w:r>
      <w:r>
        <w:t>numbers</w:t>
      </w:r>
      <w:r w:rsidRPr="00C16C4D">
        <w:rPr>
          <w:lang w:val="ru-RU"/>
        </w:rPr>
        <w:t>[0])</w:t>
      </w:r>
    </w:p>
    <w:p w14:paraId="563FAFE0" w14:textId="77777777" w:rsidR="0037711D" w:rsidRDefault="00C16C4D">
      <w:r>
        <w:t>sizeof(numbers)</w:t>
      </w:r>
    </w:p>
    <w:p w14:paraId="644B022F" w14:textId="77777777" w:rsidR="0037711D" w:rsidRDefault="00C16C4D">
      <w:r>
        <w:t>length(numbers)</w:t>
      </w:r>
    </w:p>
    <w:p w14:paraId="2C9FAECD" w14:textId="77777777" w:rsidR="0037711D" w:rsidRDefault="00C16C4D">
      <w:r>
        <w:t>numbers.length</w:t>
      </w:r>
    </w:p>
    <w:p w14:paraId="0501AD44" w14:textId="77777777" w:rsidR="0037711D" w:rsidRPr="00C16C4D" w:rsidRDefault="00C16C4D">
      <w:pPr>
        <w:rPr>
          <w:lang w:val="ru-RU"/>
        </w:rPr>
      </w:pPr>
      <w:r>
        <w:t>sizeof</w:t>
      </w:r>
      <w:r w:rsidRPr="00C16C4D">
        <w:rPr>
          <w:lang w:val="ru-RU"/>
        </w:rPr>
        <w:t>(</w:t>
      </w:r>
      <w:r>
        <w:t>numbers</w:t>
      </w:r>
      <w:r w:rsidRPr="00C16C4D">
        <w:rPr>
          <w:lang w:val="ru-RU"/>
        </w:rPr>
        <w:t>)/</w:t>
      </w:r>
      <w:r>
        <w:t>sizeof</w:t>
      </w:r>
      <w:r w:rsidRPr="00C16C4D">
        <w:rPr>
          <w:lang w:val="ru-RU"/>
        </w:rPr>
        <w:t>(</w:t>
      </w:r>
      <w:r>
        <w:t>numbers</w:t>
      </w:r>
      <w:r w:rsidRPr="00C16C4D">
        <w:rPr>
          <w:lang w:val="ru-RU"/>
        </w:rPr>
        <w:t>[0])</w:t>
      </w:r>
    </w:p>
    <w:p w14:paraId="2C60C56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перебрать все элементы массива </w:t>
      </w:r>
      <w:r>
        <w:t>numbers</w:t>
      </w:r>
      <w:r w:rsidRPr="00C16C4D">
        <w:rPr>
          <w:lang w:val="ru-RU"/>
        </w:rPr>
        <w:t xml:space="preserve"> с использованием цикла </w:t>
      </w:r>
      <w:r>
        <w:t>for</w:t>
      </w:r>
      <w:r w:rsidRPr="00C16C4D">
        <w:rPr>
          <w:lang w:val="ru-RU"/>
        </w:rPr>
        <w:t>?</w:t>
      </w:r>
    </w:p>
    <w:p w14:paraId="17829129" w14:textId="144626E2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07078BF8" w14:textId="77777777" w:rsidR="0037711D" w:rsidRDefault="00C16C4D">
      <w:r>
        <w:t>for</w:t>
      </w:r>
      <w:r>
        <w:t xml:space="preserve"> (int i = 0; i &lt; 5; i++) { cout &lt;&lt; numbers[i]; }</w:t>
      </w:r>
    </w:p>
    <w:p w14:paraId="479153CE" w14:textId="77777777" w:rsidR="0037711D" w:rsidRDefault="00C16C4D">
      <w:r>
        <w:t>for (int i = 1; i &lt; 5; i++) { cout &lt;&lt; numbers[i]; }</w:t>
      </w:r>
    </w:p>
    <w:p w14:paraId="2D48CDD8" w14:textId="77777777" w:rsidR="0037711D" w:rsidRDefault="00C16C4D">
      <w:r>
        <w:t>for (int i = 0; i &lt;= 5; i++) { cout &lt;&lt; numbers[i]; }</w:t>
      </w:r>
    </w:p>
    <w:p w14:paraId="5D0DA04C" w14:textId="77777777" w:rsidR="0037711D" w:rsidRDefault="00C16C4D">
      <w:r>
        <w:t>for (int i = 0; i &lt; 4; i++) { cout &lt;&lt; numbers[i]; }</w:t>
      </w:r>
    </w:p>
    <w:p w14:paraId="6ECB72BA" w14:textId="77777777" w:rsidR="0037711D" w:rsidRDefault="00C16C4D">
      <w:r>
        <w:t xml:space="preserve">for (int i = 0; i &lt; 5; i++) { cout &lt;&lt; </w:t>
      </w:r>
      <w:r>
        <w:t>numbers[i]; }</w:t>
      </w:r>
    </w:p>
    <w:p w14:paraId="0DFD31B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Что произойдет, если выйти за границы массива при доступе к элементам?</w:t>
      </w:r>
    </w:p>
    <w:p w14:paraId="45694C44" w14:textId="77645804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39FA02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выполнения</w:t>
      </w:r>
    </w:p>
    <w:p w14:paraId="4DD09F2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5776C66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Неопределенное поведение</w:t>
      </w:r>
    </w:p>
    <w:p w14:paraId="02A552F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Программа выполнится корректно</w:t>
      </w:r>
    </w:p>
    <w:p w14:paraId="1B6C1AB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Неопределенное поведение</w:t>
      </w:r>
    </w:p>
    <w:p w14:paraId="1D4950D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инициализировать массив из 5 целых</w:t>
      </w:r>
      <w:r w:rsidRPr="00C16C4D">
        <w:rPr>
          <w:lang w:val="ru-RU"/>
        </w:rPr>
        <w:t xml:space="preserve"> чисел нулями?</w:t>
      </w:r>
    </w:p>
    <w:p w14:paraId="20AF5D11" w14:textId="6D237C12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Выберите 1 правильный ответ:</w:t>
      </w:r>
    </w:p>
    <w:p w14:paraId="02920C8D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 = {0};</w:t>
      </w:r>
    </w:p>
    <w:p w14:paraId="37F8399E" w14:textId="77777777" w:rsidR="0037711D" w:rsidRDefault="00C16C4D">
      <w:r>
        <w:t>int numbers[5] = {1};</w:t>
      </w:r>
    </w:p>
    <w:p w14:paraId="48C72550" w14:textId="77777777" w:rsidR="0037711D" w:rsidRDefault="00C16C4D">
      <w:r>
        <w:t>int numbers[5];</w:t>
      </w:r>
    </w:p>
    <w:p w14:paraId="1AEF4069" w14:textId="77777777" w:rsidR="0037711D" w:rsidRDefault="00C16C4D">
      <w:r>
        <w:t>int numbers[5] = {1, 2, 3, 4, 5};</w:t>
      </w:r>
    </w:p>
    <w:p w14:paraId="6786C785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 = {0};</w:t>
      </w:r>
    </w:p>
    <w:p w14:paraId="38A12F2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получить доступ к последнему элементу массива </w:t>
      </w:r>
      <w:r>
        <w:t>numbers</w:t>
      </w:r>
      <w:r w:rsidRPr="00C16C4D">
        <w:rPr>
          <w:lang w:val="ru-RU"/>
        </w:rPr>
        <w:t>?</w:t>
      </w:r>
    </w:p>
    <w:p w14:paraId="1A9BC6D6" w14:textId="29FF443A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527D263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[4]</w:t>
      </w:r>
    </w:p>
    <w:p w14:paraId="43BF0737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[5]</w:t>
      </w:r>
    </w:p>
    <w:p w14:paraId="1284AE5D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[0]</w:t>
      </w:r>
    </w:p>
    <w:p w14:paraId="0721D00C" w14:textId="77777777" w:rsidR="0037711D" w:rsidRPr="00C16C4D" w:rsidRDefault="00C16C4D">
      <w:pPr>
        <w:rPr>
          <w:lang w:val="ru-RU"/>
        </w:rPr>
      </w:pPr>
      <w:r>
        <w:t>n</w:t>
      </w:r>
      <w:r>
        <w:t>umbers</w:t>
      </w:r>
      <w:r w:rsidRPr="00C16C4D">
        <w:rPr>
          <w:lang w:val="ru-RU"/>
        </w:rPr>
        <w:t>[1]</w:t>
      </w:r>
    </w:p>
    <w:p w14:paraId="373720EB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[4]</w:t>
      </w:r>
    </w:p>
    <w:p w14:paraId="58F6B8ED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изменить значение последнего элемента массива </w:t>
      </w:r>
      <w:r>
        <w:t>numbers</w:t>
      </w:r>
      <w:r w:rsidRPr="00C16C4D">
        <w:rPr>
          <w:lang w:val="ru-RU"/>
        </w:rPr>
        <w:t xml:space="preserve"> на 20?</w:t>
      </w:r>
    </w:p>
    <w:p w14:paraId="0C2148F9" w14:textId="4A9316B1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3F92902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[4] = 20;</w:t>
      </w:r>
    </w:p>
    <w:p w14:paraId="38A7268A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[5] = 20;</w:t>
      </w:r>
    </w:p>
    <w:p w14:paraId="7F7E5CDD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[0] = 20;</w:t>
      </w:r>
    </w:p>
    <w:p w14:paraId="2DBD773B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[1] = 20;</w:t>
      </w:r>
    </w:p>
    <w:p w14:paraId="5893F078" w14:textId="77777777" w:rsidR="0037711D" w:rsidRPr="00C16C4D" w:rsidRDefault="00C16C4D">
      <w:pPr>
        <w:rPr>
          <w:lang w:val="ru-RU"/>
        </w:rPr>
      </w:pPr>
      <w:r>
        <w:t>numbers</w:t>
      </w:r>
      <w:r w:rsidRPr="00C16C4D">
        <w:rPr>
          <w:lang w:val="ru-RU"/>
        </w:rPr>
        <w:t>[4] = 20;</w:t>
      </w:r>
    </w:p>
    <w:p w14:paraId="3E7D03D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объявить массив строк длиной 3?</w:t>
      </w:r>
    </w:p>
    <w:p w14:paraId="5D09E7B6" w14:textId="62319C0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00B1452" w14:textId="77777777" w:rsidR="0037711D" w:rsidRPr="00C16C4D" w:rsidRDefault="00C16C4D">
      <w:pPr>
        <w:rPr>
          <w:lang w:val="ru-RU"/>
        </w:rPr>
      </w:pPr>
      <w:r>
        <w:t>std</w:t>
      </w:r>
      <w:r w:rsidRPr="00C16C4D">
        <w:rPr>
          <w:lang w:val="ru-RU"/>
        </w:rPr>
        <w:t>::</w:t>
      </w:r>
      <w:r>
        <w:t>string</w:t>
      </w:r>
      <w:r w:rsidRPr="00C16C4D">
        <w:rPr>
          <w:lang w:val="ru-RU"/>
        </w:rPr>
        <w:t xml:space="preserve"> </w:t>
      </w:r>
      <w:r>
        <w:t>strings</w:t>
      </w:r>
      <w:r w:rsidRPr="00C16C4D">
        <w:rPr>
          <w:lang w:val="ru-RU"/>
        </w:rPr>
        <w:t>[3];</w:t>
      </w:r>
    </w:p>
    <w:p w14:paraId="24177A83" w14:textId="77777777" w:rsidR="0037711D" w:rsidRDefault="00C16C4D">
      <w:r>
        <w:t>int strings[3];</w:t>
      </w:r>
    </w:p>
    <w:p w14:paraId="33C3BC92" w14:textId="77777777" w:rsidR="0037711D" w:rsidRDefault="00C16C4D">
      <w:r>
        <w:t>char strings[3];</w:t>
      </w:r>
    </w:p>
    <w:p w14:paraId="772603BA" w14:textId="77777777" w:rsidR="0037711D" w:rsidRDefault="00C16C4D">
      <w:r>
        <w:t>float strings[3];</w:t>
      </w:r>
    </w:p>
    <w:p w14:paraId="0869FCD8" w14:textId="77777777" w:rsidR="0037711D" w:rsidRPr="00C16C4D" w:rsidRDefault="00C16C4D">
      <w:pPr>
        <w:rPr>
          <w:lang w:val="ru-RU"/>
        </w:rPr>
      </w:pPr>
      <w:r>
        <w:lastRenderedPageBreak/>
        <w:t>std</w:t>
      </w:r>
      <w:r w:rsidRPr="00C16C4D">
        <w:rPr>
          <w:lang w:val="ru-RU"/>
        </w:rPr>
        <w:t>::</w:t>
      </w:r>
      <w:r>
        <w:t>string</w:t>
      </w:r>
      <w:r w:rsidRPr="00C16C4D">
        <w:rPr>
          <w:lang w:val="ru-RU"/>
        </w:rPr>
        <w:t xml:space="preserve"> </w:t>
      </w:r>
      <w:r>
        <w:t>strings</w:t>
      </w:r>
      <w:r w:rsidRPr="00C16C4D">
        <w:rPr>
          <w:lang w:val="ru-RU"/>
        </w:rPr>
        <w:t>[3];</w:t>
      </w:r>
    </w:p>
    <w:p w14:paraId="6515B12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инициализировать массив строк значениями "</w:t>
      </w:r>
      <w:r>
        <w:t>one</w:t>
      </w:r>
      <w:r w:rsidRPr="00C16C4D">
        <w:rPr>
          <w:lang w:val="ru-RU"/>
        </w:rPr>
        <w:t>", "</w:t>
      </w:r>
      <w:r>
        <w:t>two</w:t>
      </w:r>
      <w:r w:rsidRPr="00C16C4D">
        <w:rPr>
          <w:lang w:val="ru-RU"/>
        </w:rPr>
        <w:t>", "</w:t>
      </w:r>
      <w:r>
        <w:t>three</w:t>
      </w:r>
      <w:r w:rsidRPr="00C16C4D">
        <w:rPr>
          <w:lang w:val="ru-RU"/>
        </w:rPr>
        <w:t>"?</w:t>
      </w:r>
    </w:p>
    <w:p w14:paraId="0C38FD7B" w14:textId="2114759B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01611DE5" w14:textId="77777777" w:rsidR="0037711D" w:rsidRDefault="00C16C4D">
      <w:r>
        <w:t>std::string strings[3] = {"one", "two", "three"};</w:t>
      </w:r>
    </w:p>
    <w:p w14:paraId="05C4953D" w14:textId="77777777" w:rsidR="0037711D" w:rsidRDefault="00C16C4D">
      <w:r>
        <w:t xml:space="preserve">int </w:t>
      </w:r>
      <w:r>
        <w:t>strings[3] = {"one", "two", "three"};</w:t>
      </w:r>
    </w:p>
    <w:p w14:paraId="619DFDBB" w14:textId="77777777" w:rsidR="0037711D" w:rsidRDefault="00C16C4D">
      <w:r>
        <w:t>char strings[3] = {"one", "two", "three"};</w:t>
      </w:r>
    </w:p>
    <w:p w14:paraId="051BD998" w14:textId="77777777" w:rsidR="0037711D" w:rsidRDefault="00C16C4D">
      <w:r>
        <w:t>float strings[3] = {"one", "two", "three"};</w:t>
      </w:r>
    </w:p>
    <w:p w14:paraId="18774A9A" w14:textId="77777777" w:rsidR="0037711D" w:rsidRDefault="00C16C4D">
      <w:r>
        <w:t>std::string strings[3] = {"one", "two", "three"};</w:t>
      </w:r>
    </w:p>
    <w:p w14:paraId="3375BA2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найти минимальное значение в массиве </w:t>
      </w:r>
      <w:r>
        <w:t>numbers</w:t>
      </w:r>
      <w:r w:rsidRPr="00C16C4D">
        <w:rPr>
          <w:lang w:val="ru-RU"/>
        </w:rPr>
        <w:t>?</w:t>
      </w:r>
    </w:p>
    <w:p w14:paraId="46726911" w14:textId="2D2FABAA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E358C4A" w14:textId="77777777" w:rsidR="0037711D" w:rsidRDefault="00C16C4D">
      <w:r>
        <w:t>int min = numbe</w:t>
      </w:r>
      <w:r>
        <w:t>rs[0]; for (int i = 1; i &lt; 5; i++) { if (numbers[i] &lt; min) { min = numbers[i]; } }</w:t>
      </w:r>
    </w:p>
    <w:p w14:paraId="5753C7ED" w14:textId="77777777" w:rsidR="0037711D" w:rsidRDefault="00C16C4D">
      <w:r>
        <w:t>int min = numbers[1]; for (int i = 1; i &lt; 5; i++) { if (numbers[i] &lt; min) { min = numbers[i]; } }</w:t>
      </w:r>
    </w:p>
    <w:p w14:paraId="4429AF28" w14:textId="77777777" w:rsidR="0037711D" w:rsidRDefault="00C16C4D">
      <w:r>
        <w:t>int min = numbers[0]; for (int i = 0; i &lt; 5; i++) { if (numbers[i] &lt; min) {</w:t>
      </w:r>
      <w:r>
        <w:t xml:space="preserve"> min = numbers[i]; } }</w:t>
      </w:r>
    </w:p>
    <w:p w14:paraId="0E316621" w14:textId="77777777" w:rsidR="0037711D" w:rsidRDefault="00C16C4D">
      <w:r>
        <w:t>int min = numbers[0]; for (int i = 1; i &lt; 5; i++) { if (numbers[i] &gt; min) { min = numbers[i]; } }</w:t>
      </w:r>
    </w:p>
    <w:p w14:paraId="1827B63D" w14:textId="77777777" w:rsidR="0037711D" w:rsidRDefault="00C16C4D">
      <w:r>
        <w:t>int min = numbers[0]; for (int i = 1; i &lt; 5; i++) { if (numbers[i] &lt; min) { min = numbers[i]; } }</w:t>
      </w:r>
    </w:p>
    <w:p w14:paraId="4687091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найти максимальное значение в мас</w:t>
      </w:r>
      <w:r w:rsidRPr="00C16C4D">
        <w:rPr>
          <w:lang w:val="ru-RU"/>
        </w:rPr>
        <w:t xml:space="preserve">сиве </w:t>
      </w:r>
      <w:r>
        <w:t>numbers</w:t>
      </w:r>
      <w:r w:rsidRPr="00C16C4D">
        <w:rPr>
          <w:lang w:val="ru-RU"/>
        </w:rPr>
        <w:t>?</w:t>
      </w:r>
    </w:p>
    <w:p w14:paraId="45759E43" w14:textId="6664E7E7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C454C6D" w14:textId="77777777" w:rsidR="0037711D" w:rsidRDefault="00C16C4D">
      <w:r>
        <w:t>int max = numbers[0]; for (int i = 1; i &lt; 5; i++) { if (numbers[i] &gt; max) { max = numbers[i]; } }</w:t>
      </w:r>
    </w:p>
    <w:p w14:paraId="1991D481" w14:textId="77777777" w:rsidR="0037711D" w:rsidRDefault="00C16C4D">
      <w:r>
        <w:t>int max = numbers[1]; for (int i = 1; i &lt; 5; i++) { if (numbers[i] &gt; max) { max = numbers[i]; } }</w:t>
      </w:r>
    </w:p>
    <w:p w14:paraId="0A9229B7" w14:textId="77777777" w:rsidR="0037711D" w:rsidRDefault="00C16C4D">
      <w:r>
        <w:t>int max = numbers[0]; for (int</w:t>
      </w:r>
      <w:r>
        <w:t xml:space="preserve"> i = 0; i &lt; 5; i++) { if (numbers[i] &gt; max) { max = numbers[i]; } }</w:t>
      </w:r>
    </w:p>
    <w:p w14:paraId="24570495" w14:textId="77777777" w:rsidR="0037711D" w:rsidRDefault="00C16C4D">
      <w:r>
        <w:t>int max = numbers[0]; for (int i = 1; i &lt; 5; i++) { if (numbers[i] &lt; max) { max = numbers[i]; } }</w:t>
      </w:r>
    </w:p>
    <w:p w14:paraId="39579D53" w14:textId="77777777" w:rsidR="0037711D" w:rsidRDefault="00C16C4D">
      <w:r>
        <w:t>int max = numbers[0]; for (int i = 1; i &lt; 5; i++) { if (numbers[i] &gt; max) { max = numbers[</w:t>
      </w:r>
      <w:r>
        <w:t>i]; } }</w:t>
      </w:r>
    </w:p>
    <w:p w14:paraId="713B40C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отсортировать массив </w:t>
      </w:r>
      <w:r>
        <w:t>numbers</w:t>
      </w:r>
      <w:r w:rsidRPr="00C16C4D">
        <w:rPr>
          <w:lang w:val="ru-RU"/>
        </w:rPr>
        <w:t xml:space="preserve"> в порядке возрастания?</w:t>
      </w:r>
    </w:p>
    <w:p w14:paraId="09312B60" w14:textId="4668C088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3E59B8F3" w14:textId="77777777" w:rsidR="0037711D" w:rsidRDefault="00C16C4D">
      <w:r>
        <w:t>std::sort(numbers, numbers + 5);</w:t>
      </w:r>
    </w:p>
    <w:p w14:paraId="1319092A" w14:textId="77777777" w:rsidR="0037711D" w:rsidRDefault="00C16C4D">
      <w:r>
        <w:t>std::sort(numbers);</w:t>
      </w:r>
    </w:p>
    <w:p w14:paraId="42813D4A" w14:textId="77777777" w:rsidR="0037711D" w:rsidRDefault="00C16C4D">
      <w:r>
        <w:lastRenderedPageBreak/>
        <w:t>sort(numbers, numbers + 5);</w:t>
      </w:r>
    </w:p>
    <w:p w14:paraId="73192017" w14:textId="77777777" w:rsidR="0037711D" w:rsidRDefault="00C16C4D">
      <w:r>
        <w:t>sort(numbers);</w:t>
      </w:r>
    </w:p>
    <w:p w14:paraId="25F0F4E3" w14:textId="77777777" w:rsidR="0037711D" w:rsidRPr="00C16C4D" w:rsidRDefault="00C16C4D">
      <w:pPr>
        <w:rPr>
          <w:lang w:val="ru-RU"/>
        </w:rPr>
      </w:pPr>
      <w:r>
        <w:t>std</w:t>
      </w:r>
      <w:r w:rsidRPr="00C16C4D">
        <w:rPr>
          <w:lang w:val="ru-RU"/>
        </w:rPr>
        <w:t>::</w:t>
      </w:r>
      <w:r>
        <w:t>sort</w:t>
      </w:r>
      <w:r w:rsidRPr="00C16C4D">
        <w:rPr>
          <w:lang w:val="ru-RU"/>
        </w:rPr>
        <w:t>(</w:t>
      </w:r>
      <w:r>
        <w:t>numbers</w:t>
      </w:r>
      <w:r w:rsidRPr="00C16C4D">
        <w:rPr>
          <w:lang w:val="ru-RU"/>
        </w:rPr>
        <w:t xml:space="preserve">, </w:t>
      </w:r>
      <w:r>
        <w:t>numbers</w:t>
      </w:r>
      <w:r w:rsidRPr="00C16C4D">
        <w:rPr>
          <w:lang w:val="ru-RU"/>
        </w:rPr>
        <w:t xml:space="preserve"> + 5);</w:t>
      </w:r>
    </w:p>
    <w:p w14:paraId="27EF7CE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скопировать значения из одного </w:t>
      </w:r>
      <w:r w:rsidRPr="00C16C4D">
        <w:rPr>
          <w:lang w:val="ru-RU"/>
        </w:rPr>
        <w:t>массива в другой такой же длины?</w:t>
      </w:r>
    </w:p>
    <w:p w14:paraId="2997C552" w14:textId="452577D3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3E79A9FD" w14:textId="77777777" w:rsidR="0037711D" w:rsidRDefault="00C16C4D">
      <w:r>
        <w:t>std::copy(source, source + 5, destination);</w:t>
      </w:r>
    </w:p>
    <w:p w14:paraId="5C7B2886" w14:textId="77777777" w:rsidR="0037711D" w:rsidRDefault="00C16C4D">
      <w:r>
        <w:t>copy(source, source + 5, destination);</w:t>
      </w:r>
    </w:p>
    <w:p w14:paraId="7BCE7FCE" w14:textId="77777777" w:rsidR="0037711D" w:rsidRDefault="00C16C4D">
      <w:r>
        <w:t>std::copy(source, destination);</w:t>
      </w:r>
    </w:p>
    <w:p w14:paraId="3C0A0DF4" w14:textId="77777777" w:rsidR="0037711D" w:rsidRDefault="00C16C4D">
      <w:r>
        <w:t>copy(source, destination);</w:t>
      </w:r>
    </w:p>
    <w:p w14:paraId="68C616E4" w14:textId="77777777" w:rsidR="0037711D" w:rsidRDefault="00C16C4D">
      <w:r>
        <w:t>std::copy(source, source + 5, destination);</w:t>
      </w:r>
    </w:p>
    <w:p w14:paraId="12690D1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создать массив с </w:t>
      </w:r>
      <w:r w:rsidRPr="00C16C4D">
        <w:rPr>
          <w:lang w:val="ru-RU"/>
        </w:rPr>
        <w:t>неинициализированными значениями?</w:t>
      </w:r>
    </w:p>
    <w:p w14:paraId="6327B9D1" w14:textId="4E20B42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61062F1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[5];</w:t>
      </w:r>
    </w:p>
    <w:p w14:paraId="3DB06D20" w14:textId="77777777" w:rsidR="0037711D" w:rsidRDefault="00C16C4D">
      <w:r>
        <w:t>int numbers[5] = {0};</w:t>
      </w:r>
    </w:p>
    <w:p w14:paraId="34573998" w14:textId="77777777" w:rsidR="0037711D" w:rsidRDefault="00C16C4D">
      <w:r>
        <w:t>int numbers;</w:t>
      </w:r>
    </w:p>
    <w:p w14:paraId="11495550" w14:textId="77777777" w:rsidR="0037711D" w:rsidRDefault="00C16C4D">
      <w:r>
        <w:t>int numbers[5] = {1, 2, 3, 4, 5};</w:t>
      </w:r>
    </w:p>
    <w:p w14:paraId="455A906A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numbers</w:t>
      </w:r>
      <w:r w:rsidRPr="00C16C4D">
        <w:rPr>
          <w:lang w:val="ru-RU"/>
        </w:rPr>
        <w:t>[5];</w:t>
      </w:r>
    </w:p>
    <w:p w14:paraId="3E630EB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проверить, является ли массив пустым?</w:t>
      </w:r>
    </w:p>
    <w:p w14:paraId="79397FDD" w14:textId="2A2CD4B6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DEB3041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Проверить его длину</w:t>
      </w:r>
    </w:p>
    <w:p w14:paraId="32A707E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Сравнить с </w:t>
      </w:r>
      <w:r>
        <w:t>nullptr</w:t>
      </w:r>
    </w:p>
    <w:p w14:paraId="4CE6FE0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Использо</w:t>
      </w:r>
      <w:r w:rsidRPr="00C16C4D">
        <w:rPr>
          <w:lang w:val="ru-RU"/>
        </w:rPr>
        <w:t xml:space="preserve">вать функцию </w:t>
      </w:r>
      <w:r>
        <w:t>empty</w:t>
      </w:r>
      <w:r w:rsidRPr="00C16C4D">
        <w:rPr>
          <w:lang w:val="ru-RU"/>
        </w:rPr>
        <w:t>()</w:t>
      </w:r>
    </w:p>
    <w:p w14:paraId="54AC864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Массивы не могут быть пустыми</w:t>
      </w:r>
    </w:p>
    <w:p w14:paraId="79A8E21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Проверить его длину</w:t>
      </w:r>
    </w:p>
    <w:p w14:paraId="5EF61C9D" w14:textId="77777777" w:rsidR="0037711D" w:rsidRPr="00C16C4D" w:rsidRDefault="00C16C4D">
      <w:pPr>
        <w:pStyle w:val="1"/>
        <w:rPr>
          <w:lang w:val="ru-RU"/>
        </w:rPr>
      </w:pPr>
      <w:r w:rsidRPr="00C16C4D">
        <w:rPr>
          <w:lang w:val="ru-RU"/>
        </w:rPr>
        <w:t>Двумерные массивы</w:t>
      </w:r>
    </w:p>
    <w:p w14:paraId="22B49CE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определить двумерный массив целых чисел размером 3</w:t>
      </w:r>
      <w:r>
        <w:t>x</w:t>
      </w:r>
      <w:r w:rsidRPr="00C16C4D">
        <w:rPr>
          <w:lang w:val="ru-RU"/>
        </w:rPr>
        <w:t>4?</w:t>
      </w:r>
    </w:p>
    <w:p w14:paraId="05F46360" w14:textId="4E82A645" w:rsidR="0037711D" w:rsidRPr="00C16C4D" w:rsidRDefault="00C16C4D">
      <w:pPr>
        <w:rPr>
          <w:lang w:val="ru-RU"/>
        </w:rPr>
      </w:pPr>
      <w:r w:rsidRPr="00C16C4D">
        <w:rPr>
          <w:lang w:val="ru-RU"/>
        </w:rPr>
        <w:lastRenderedPageBreak/>
        <w:t>Выберите 1 правильный ответ:</w:t>
      </w:r>
    </w:p>
    <w:p w14:paraId="0B950D5B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[3][4];</w:t>
      </w:r>
    </w:p>
    <w:p w14:paraId="702E075D" w14:textId="77777777" w:rsidR="0037711D" w:rsidRDefault="00C16C4D">
      <w:r>
        <w:t>int matrix;</w:t>
      </w:r>
    </w:p>
    <w:p w14:paraId="30DD7A8A" w14:textId="77777777" w:rsidR="0037711D" w:rsidRDefault="00C16C4D">
      <w:r>
        <w:t>int matrix[4][3];</w:t>
      </w:r>
    </w:p>
    <w:p w14:paraId="3BB2CE6F" w14:textId="77777777" w:rsidR="0037711D" w:rsidRDefault="00C16C4D">
      <w:r>
        <w:t>int matrix[3];</w:t>
      </w:r>
    </w:p>
    <w:p w14:paraId="55A64B0B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[3][4];</w:t>
      </w:r>
    </w:p>
    <w:p w14:paraId="6799D33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</w:t>
      </w:r>
      <w:r w:rsidRPr="00C16C4D">
        <w:rPr>
          <w:lang w:val="ru-RU"/>
        </w:rPr>
        <w:t>инициализировать двумерный массив размером 2</w:t>
      </w:r>
      <w:r>
        <w:t>x</w:t>
      </w:r>
      <w:r w:rsidRPr="00C16C4D">
        <w:rPr>
          <w:lang w:val="ru-RU"/>
        </w:rPr>
        <w:t>2 значениями 1, 2, 3, 4?</w:t>
      </w:r>
    </w:p>
    <w:p w14:paraId="1348C63E" w14:textId="598D5D0B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69E9E328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[2][2] = {{1, 2}, {3, 4}};</w:t>
      </w:r>
    </w:p>
    <w:p w14:paraId="4CBC5CEF" w14:textId="77777777" w:rsidR="0037711D" w:rsidRDefault="00C16C4D">
      <w:r>
        <w:t>int matrix[2][2] = {1, 2, 3, 4};</w:t>
      </w:r>
    </w:p>
    <w:p w14:paraId="714609C6" w14:textId="77777777" w:rsidR="0037711D" w:rsidRDefault="00C16C4D">
      <w:r>
        <w:t>int matrix[2][2] = {{1, 2, 3, 4}};</w:t>
      </w:r>
    </w:p>
    <w:p w14:paraId="26F1DFAD" w14:textId="77777777" w:rsidR="0037711D" w:rsidRDefault="00C16C4D">
      <w:r>
        <w:t>int matrix[2][2];</w:t>
      </w:r>
    </w:p>
    <w:p w14:paraId="281EB54F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[2][2] = {{1, 2}, {3, 4}};</w:t>
      </w:r>
    </w:p>
    <w:p w14:paraId="3D1E59C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получи</w:t>
      </w:r>
      <w:r w:rsidRPr="00C16C4D">
        <w:rPr>
          <w:lang w:val="ru-RU"/>
        </w:rPr>
        <w:t xml:space="preserve">ть доступ к элементу в первой строке и втором столбце двумерного массива </w:t>
      </w:r>
      <w:r>
        <w:t>matrix</w:t>
      </w:r>
      <w:r w:rsidRPr="00C16C4D">
        <w:rPr>
          <w:lang w:val="ru-RU"/>
        </w:rPr>
        <w:t>?</w:t>
      </w:r>
    </w:p>
    <w:p w14:paraId="506755CD" w14:textId="28C0D698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275374E3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[0][1]</w:t>
      </w:r>
    </w:p>
    <w:p w14:paraId="47B7F305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[1][0]</w:t>
      </w:r>
    </w:p>
    <w:p w14:paraId="76F2D663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[1][1]</w:t>
      </w:r>
    </w:p>
    <w:p w14:paraId="5D17906B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[0][0]</w:t>
      </w:r>
    </w:p>
    <w:p w14:paraId="6C0C4DD5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[0][1]</w:t>
      </w:r>
    </w:p>
    <w:p w14:paraId="2F12D2F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изменить значение элемента во второй строке и третьем столбце двумерного массива </w:t>
      </w:r>
      <w:r>
        <w:t>matrix</w:t>
      </w:r>
      <w:r w:rsidRPr="00C16C4D">
        <w:rPr>
          <w:lang w:val="ru-RU"/>
        </w:rPr>
        <w:t xml:space="preserve"> на</w:t>
      </w:r>
      <w:r w:rsidRPr="00C16C4D">
        <w:rPr>
          <w:lang w:val="ru-RU"/>
        </w:rPr>
        <w:t xml:space="preserve"> 10?</w:t>
      </w:r>
    </w:p>
    <w:p w14:paraId="00347832" w14:textId="4689486D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77F3D28E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[1][2] = 10;</w:t>
      </w:r>
    </w:p>
    <w:p w14:paraId="5FE17ADC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[2][1] = 10;</w:t>
      </w:r>
    </w:p>
    <w:p w14:paraId="68333A16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[0][2] = 10;</w:t>
      </w:r>
    </w:p>
    <w:p w14:paraId="10485AFA" w14:textId="77777777" w:rsidR="0037711D" w:rsidRPr="00C16C4D" w:rsidRDefault="00C16C4D">
      <w:pPr>
        <w:rPr>
          <w:lang w:val="ru-RU"/>
        </w:rPr>
      </w:pPr>
      <w:r>
        <w:lastRenderedPageBreak/>
        <w:t>matrix</w:t>
      </w:r>
      <w:r w:rsidRPr="00C16C4D">
        <w:rPr>
          <w:lang w:val="ru-RU"/>
        </w:rPr>
        <w:t>[1][3] = 10;</w:t>
      </w:r>
    </w:p>
    <w:p w14:paraId="42D6DB66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[1][2] = 10;</w:t>
      </w:r>
    </w:p>
    <w:p w14:paraId="47ABA2D5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перебрать все элементы двумерного массива </w:t>
      </w:r>
      <w:r>
        <w:t>matrix</w:t>
      </w:r>
      <w:r w:rsidRPr="00C16C4D">
        <w:rPr>
          <w:lang w:val="ru-RU"/>
        </w:rPr>
        <w:t xml:space="preserve"> с использованием вложенных циклов </w:t>
      </w:r>
      <w:r>
        <w:t>for</w:t>
      </w:r>
      <w:r w:rsidRPr="00C16C4D">
        <w:rPr>
          <w:lang w:val="ru-RU"/>
        </w:rPr>
        <w:t>?</w:t>
      </w:r>
    </w:p>
    <w:p w14:paraId="1E92A9DC" w14:textId="3CCB9F0F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B8B26A6" w14:textId="77777777" w:rsidR="0037711D" w:rsidRDefault="00C16C4D">
      <w:r>
        <w:t xml:space="preserve">for (int i = 0; i &lt; 3; i++) { </w:t>
      </w:r>
      <w:r>
        <w:t>for (int j = 0; j &lt; 4; j++) { cout &lt;&lt; matrix[i][j]; } }</w:t>
      </w:r>
    </w:p>
    <w:p w14:paraId="2456A452" w14:textId="77777777" w:rsidR="0037711D" w:rsidRDefault="00C16C4D">
      <w:r>
        <w:t>for (int i = 0; i &lt; 3; i++) { for (int j = 0; j &lt; 3; j++) { cout &lt;&lt; matrix[i][j]; } }</w:t>
      </w:r>
    </w:p>
    <w:p w14:paraId="2AEA9490" w14:textId="77777777" w:rsidR="0037711D" w:rsidRDefault="00C16C4D">
      <w:r>
        <w:t>for (int i = 1; i &lt; 3; i++) { for (int j = 1; j &lt; 4; j++) { cout &lt;&lt; matrix[i][j]; } }</w:t>
      </w:r>
    </w:p>
    <w:p w14:paraId="045229B0" w14:textId="77777777" w:rsidR="0037711D" w:rsidRDefault="00C16C4D">
      <w:r>
        <w:t xml:space="preserve">for (int i = 0; i &lt; 2; i++) </w:t>
      </w:r>
      <w:r>
        <w:t>{ for (int j = 0; j &lt; 4; j++) { cout &lt;&lt; matrix[i][j]; } }</w:t>
      </w:r>
    </w:p>
    <w:p w14:paraId="5F160274" w14:textId="77777777" w:rsidR="0037711D" w:rsidRDefault="00C16C4D">
      <w:r>
        <w:t>for (int i = 0; i &lt; 3; i++) { for (int j = 0; j &lt; 4; j++) { cout &lt;&lt; matrix[i][j]; } }</w:t>
      </w:r>
    </w:p>
    <w:p w14:paraId="6A68FAD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Что произойдет, если выйти за границы двумерного массива при доступе к элементам?</w:t>
      </w:r>
    </w:p>
    <w:p w14:paraId="586C4773" w14:textId="5ECEF194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CFDE0D7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выполне</w:t>
      </w:r>
      <w:r w:rsidRPr="00C16C4D">
        <w:rPr>
          <w:lang w:val="ru-RU"/>
        </w:rPr>
        <w:t>ния</w:t>
      </w:r>
    </w:p>
    <w:p w14:paraId="42A77EA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Ошибка компиляции</w:t>
      </w:r>
    </w:p>
    <w:p w14:paraId="2EB3CC9A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Неопределенное поведение</w:t>
      </w:r>
    </w:p>
    <w:p w14:paraId="42BCFF4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Программа выполнится корректно</w:t>
      </w:r>
    </w:p>
    <w:p w14:paraId="679AC7C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Неопределенное поведение</w:t>
      </w:r>
    </w:p>
    <w:p w14:paraId="37EFB800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инициализировать двумерный массив значениями нулями?</w:t>
      </w:r>
    </w:p>
    <w:p w14:paraId="02729825" w14:textId="34498DB6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01436324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[3][4] = {0};</w:t>
      </w:r>
    </w:p>
    <w:p w14:paraId="113F0931" w14:textId="77777777" w:rsidR="0037711D" w:rsidRDefault="00C16C4D">
      <w:r>
        <w:t>int matrix[3][4];</w:t>
      </w:r>
    </w:p>
    <w:p w14:paraId="3A504E40" w14:textId="77777777" w:rsidR="0037711D" w:rsidRDefault="00C16C4D">
      <w:r>
        <w:t>int matrix[3][4] = {1};</w:t>
      </w:r>
    </w:p>
    <w:p w14:paraId="35D6AF78" w14:textId="77777777" w:rsidR="0037711D" w:rsidRDefault="00C16C4D">
      <w:r>
        <w:t>int matrix[3][</w:t>
      </w:r>
      <w:r>
        <w:t>4] = {};</w:t>
      </w:r>
    </w:p>
    <w:p w14:paraId="08165FD2" w14:textId="77777777" w:rsidR="0037711D" w:rsidRPr="00C16C4D" w:rsidRDefault="00C16C4D">
      <w:pPr>
        <w:rPr>
          <w:lang w:val="ru-RU"/>
        </w:rPr>
      </w:pPr>
      <w:r>
        <w:t>int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[3][4] = {0};</w:t>
      </w:r>
    </w:p>
    <w:p w14:paraId="5D66AADE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получить доступ к последнему элементу двумерного массива </w:t>
      </w:r>
      <w:r>
        <w:t>matrix</w:t>
      </w:r>
      <w:r w:rsidRPr="00C16C4D">
        <w:rPr>
          <w:lang w:val="ru-RU"/>
        </w:rPr>
        <w:t>?</w:t>
      </w:r>
    </w:p>
    <w:p w14:paraId="46B5ED9A" w14:textId="7877405C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4C68F673" w14:textId="77777777" w:rsidR="0037711D" w:rsidRPr="00C16C4D" w:rsidRDefault="00C16C4D">
      <w:pPr>
        <w:rPr>
          <w:lang w:val="ru-RU"/>
        </w:rPr>
      </w:pPr>
      <w:r>
        <w:lastRenderedPageBreak/>
        <w:t>matrix</w:t>
      </w:r>
      <w:r w:rsidRPr="00C16C4D">
        <w:rPr>
          <w:lang w:val="ru-RU"/>
        </w:rPr>
        <w:t>[2][3]</w:t>
      </w:r>
    </w:p>
    <w:p w14:paraId="71C37AE2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[3][2]</w:t>
      </w:r>
    </w:p>
    <w:p w14:paraId="734E1986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[0][3]</w:t>
      </w:r>
    </w:p>
    <w:p w14:paraId="16361967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[1][3]</w:t>
      </w:r>
    </w:p>
    <w:p w14:paraId="3479314D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[2][3]</w:t>
      </w:r>
    </w:p>
    <w:p w14:paraId="2865293F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изменить значение последнего элемента двумерного массива </w:t>
      </w:r>
      <w:r>
        <w:t>matrix</w:t>
      </w:r>
      <w:r w:rsidRPr="00C16C4D">
        <w:rPr>
          <w:lang w:val="ru-RU"/>
        </w:rPr>
        <w:t xml:space="preserve"> на </w:t>
      </w:r>
      <w:r w:rsidRPr="00C16C4D">
        <w:rPr>
          <w:lang w:val="ru-RU"/>
        </w:rPr>
        <w:t>20?</w:t>
      </w:r>
    </w:p>
    <w:p w14:paraId="4BEC1A4C" w14:textId="499A9EB5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3BB9A93B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[2][3] = 20;</w:t>
      </w:r>
    </w:p>
    <w:p w14:paraId="5C9E0B2F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[3][2] = 20;</w:t>
      </w:r>
    </w:p>
    <w:p w14:paraId="361FE03E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[0][3] = 20;</w:t>
      </w:r>
    </w:p>
    <w:p w14:paraId="7FEA8003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[1][3] = 20;</w:t>
      </w:r>
    </w:p>
    <w:p w14:paraId="623DFCF5" w14:textId="77777777" w:rsidR="0037711D" w:rsidRPr="00C16C4D" w:rsidRDefault="00C16C4D">
      <w:pPr>
        <w:rPr>
          <w:lang w:val="ru-RU"/>
        </w:rPr>
      </w:pPr>
      <w:r>
        <w:t>matrix</w:t>
      </w:r>
      <w:r w:rsidRPr="00C16C4D">
        <w:rPr>
          <w:lang w:val="ru-RU"/>
        </w:rPr>
        <w:t>[2][3] = 20;</w:t>
      </w:r>
    </w:p>
    <w:p w14:paraId="7F1E253B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объявить двумерный массив строк размером 2</w:t>
      </w:r>
      <w:r>
        <w:t>x</w:t>
      </w:r>
      <w:r w:rsidRPr="00C16C4D">
        <w:rPr>
          <w:lang w:val="ru-RU"/>
        </w:rPr>
        <w:t>2?</w:t>
      </w:r>
    </w:p>
    <w:p w14:paraId="42874DA8" w14:textId="3B6033BE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5BBAFE5F" w14:textId="77777777" w:rsidR="0037711D" w:rsidRPr="00C16C4D" w:rsidRDefault="00C16C4D">
      <w:pPr>
        <w:rPr>
          <w:lang w:val="ru-RU"/>
        </w:rPr>
      </w:pPr>
      <w:r>
        <w:t>std</w:t>
      </w:r>
      <w:r w:rsidRPr="00C16C4D">
        <w:rPr>
          <w:lang w:val="ru-RU"/>
        </w:rPr>
        <w:t>::</w:t>
      </w:r>
      <w:r>
        <w:t>string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[2][2];</w:t>
      </w:r>
    </w:p>
    <w:p w14:paraId="2FBD6245" w14:textId="77777777" w:rsidR="0037711D" w:rsidRDefault="00C16C4D">
      <w:r>
        <w:t>int matrix[2][2];</w:t>
      </w:r>
    </w:p>
    <w:p w14:paraId="0F6FD027" w14:textId="77777777" w:rsidR="0037711D" w:rsidRDefault="00C16C4D">
      <w:r>
        <w:t>char matrix[2][2];</w:t>
      </w:r>
    </w:p>
    <w:p w14:paraId="4F912EE6" w14:textId="77777777" w:rsidR="0037711D" w:rsidRDefault="00C16C4D">
      <w:r>
        <w:t xml:space="preserve">float </w:t>
      </w:r>
      <w:r>
        <w:t>matrix[2][2];</w:t>
      </w:r>
    </w:p>
    <w:p w14:paraId="0FC11961" w14:textId="77777777" w:rsidR="0037711D" w:rsidRPr="00C16C4D" w:rsidRDefault="00C16C4D">
      <w:pPr>
        <w:rPr>
          <w:lang w:val="ru-RU"/>
        </w:rPr>
      </w:pPr>
      <w:r>
        <w:t>std</w:t>
      </w:r>
      <w:r w:rsidRPr="00C16C4D">
        <w:rPr>
          <w:lang w:val="ru-RU"/>
        </w:rPr>
        <w:t>::</w:t>
      </w:r>
      <w:r>
        <w:t>string</w:t>
      </w:r>
      <w:r w:rsidRPr="00C16C4D">
        <w:rPr>
          <w:lang w:val="ru-RU"/>
        </w:rPr>
        <w:t xml:space="preserve"> </w:t>
      </w:r>
      <w:r>
        <w:t>matrix</w:t>
      </w:r>
      <w:r w:rsidRPr="00C16C4D">
        <w:rPr>
          <w:lang w:val="ru-RU"/>
        </w:rPr>
        <w:t>[2][2];</w:t>
      </w:r>
    </w:p>
    <w:p w14:paraId="7DF7605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инициализировать двумерный массив строк значениями "</w:t>
      </w:r>
      <w:r>
        <w:t>one</w:t>
      </w:r>
      <w:r w:rsidRPr="00C16C4D">
        <w:rPr>
          <w:lang w:val="ru-RU"/>
        </w:rPr>
        <w:t>", "</w:t>
      </w:r>
      <w:r>
        <w:t>two</w:t>
      </w:r>
      <w:r w:rsidRPr="00C16C4D">
        <w:rPr>
          <w:lang w:val="ru-RU"/>
        </w:rPr>
        <w:t>", "</w:t>
      </w:r>
      <w:r>
        <w:t>three</w:t>
      </w:r>
      <w:r w:rsidRPr="00C16C4D">
        <w:rPr>
          <w:lang w:val="ru-RU"/>
        </w:rPr>
        <w:t>", "</w:t>
      </w:r>
      <w:r>
        <w:t>four</w:t>
      </w:r>
      <w:r w:rsidRPr="00C16C4D">
        <w:rPr>
          <w:lang w:val="ru-RU"/>
        </w:rPr>
        <w:t>"?</w:t>
      </w:r>
    </w:p>
    <w:p w14:paraId="163731F0" w14:textId="4DD09658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E83794F" w14:textId="77777777" w:rsidR="0037711D" w:rsidRDefault="00C16C4D">
      <w:r>
        <w:t>std::string matrix[2][2] = {"one", "two", "three", "four"};</w:t>
      </w:r>
    </w:p>
    <w:p w14:paraId="74D1C395" w14:textId="77777777" w:rsidR="0037711D" w:rsidRDefault="00C16C4D">
      <w:r>
        <w:t xml:space="preserve">std::string matrix[2][2] = {{"one", "two"}, {"three", </w:t>
      </w:r>
      <w:r>
        <w:t>"four"}};</w:t>
      </w:r>
    </w:p>
    <w:p w14:paraId="2E491CF2" w14:textId="77777777" w:rsidR="0037711D" w:rsidRDefault="00C16C4D">
      <w:r>
        <w:t>std::string matrix[2][2] = {{"one", "two", "three", "four"}};</w:t>
      </w:r>
    </w:p>
    <w:p w14:paraId="45E84675" w14:textId="77777777" w:rsidR="0037711D" w:rsidRDefault="00C16C4D">
      <w:r>
        <w:t>std::string matrix[2][2] = {"one", "two"};</w:t>
      </w:r>
    </w:p>
    <w:p w14:paraId="7AE3C879" w14:textId="77777777" w:rsidR="0037711D" w:rsidRDefault="00C16C4D">
      <w:r>
        <w:lastRenderedPageBreak/>
        <w:t>std::string matrix[2][2] = {{"one", "two"}, {"three", "four"}};</w:t>
      </w:r>
    </w:p>
    <w:p w14:paraId="0F8EBF39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найти минимальное значение в двумерном массиве </w:t>
      </w:r>
      <w:r>
        <w:t>matrix</w:t>
      </w:r>
      <w:r w:rsidRPr="00C16C4D">
        <w:rPr>
          <w:lang w:val="ru-RU"/>
        </w:rPr>
        <w:t>?</w:t>
      </w:r>
    </w:p>
    <w:p w14:paraId="724AAB85" w14:textId="51A06BB3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35A307E6" w14:textId="77777777" w:rsidR="0037711D" w:rsidRDefault="00C16C4D">
      <w:r>
        <w:t>in</w:t>
      </w:r>
      <w:r>
        <w:t>t min = matrix[0][0]; for (int i = 0; i &lt; 3; i++) { for (int j = 0; j &lt; 4; j++) { if (matrix[i][j] &lt; min) { min = matrix[i][j]; } } }</w:t>
      </w:r>
    </w:p>
    <w:p w14:paraId="4A72E2B0" w14:textId="77777777" w:rsidR="0037711D" w:rsidRDefault="00C16C4D">
      <w:r>
        <w:t>int min = matrix[1][1]; for (int i = 0; i &lt; 3; i++) { for (int j = 0; j &lt; 4; j++) { if (matrix[i][j] &lt; min) { min = matrix</w:t>
      </w:r>
      <w:r>
        <w:t>[i][j]; } } }</w:t>
      </w:r>
    </w:p>
    <w:p w14:paraId="346F5580" w14:textId="77777777" w:rsidR="0037711D" w:rsidRDefault="00C16C4D">
      <w:r>
        <w:t>int min = matrix[0][0]; for (int i = 1; i &lt; 3; i++) { for (int j = 1; j &lt; 4; j++) { if (matrix[i][j] &lt; min) { min = matrix[i][j]; } } }</w:t>
      </w:r>
    </w:p>
    <w:p w14:paraId="2E2FE7FE" w14:textId="77777777" w:rsidR="0037711D" w:rsidRDefault="00C16C4D">
      <w:r>
        <w:t>int min = matrix[0][0]; for (int i = 0; i &lt; 3; i++) { for (int j = 0; j &lt; 4; j++) { if (matrix[i][j] &gt; min</w:t>
      </w:r>
      <w:r>
        <w:t>) { min = matrix[i][j]; } } }</w:t>
      </w:r>
    </w:p>
    <w:p w14:paraId="7EE3C29A" w14:textId="77777777" w:rsidR="0037711D" w:rsidRDefault="00C16C4D">
      <w:r>
        <w:t>int min = matrix[0][0]; for (int i = 0; i &lt; 3; i++) { for (int j = 0; j &lt; 4; j++) { if (matrix[i][j] &lt; min) { min = matrix[i][j]; } } }</w:t>
      </w:r>
    </w:p>
    <w:p w14:paraId="02AD8B2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найти максимальное значение в двумерном массиве </w:t>
      </w:r>
      <w:r>
        <w:t>matrix</w:t>
      </w:r>
      <w:r w:rsidRPr="00C16C4D">
        <w:rPr>
          <w:lang w:val="ru-RU"/>
        </w:rPr>
        <w:t>?</w:t>
      </w:r>
    </w:p>
    <w:p w14:paraId="56C01EB9" w14:textId="37F2CB3C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3678AF5" w14:textId="77777777" w:rsidR="0037711D" w:rsidRDefault="00C16C4D">
      <w:r>
        <w:t>int max = matr</w:t>
      </w:r>
      <w:r>
        <w:t>ix[0][0]; for (int i = 0; i &lt; 3; i++) { for (int j = 0; j &lt; 4; j++) { if (matrix[i][j] &gt; max) { max = matrix[i][j]; } } }</w:t>
      </w:r>
    </w:p>
    <w:p w14:paraId="564AAB20" w14:textId="77777777" w:rsidR="0037711D" w:rsidRDefault="00C16C4D">
      <w:r>
        <w:t xml:space="preserve">int max = matrix[1][1]; for (int i = 0; i &lt; 3; i++) { for (int j = 0; j &lt; 4; j++) { if (matrix[i][j] &gt; max) { max = </w:t>
      </w:r>
      <w:r>
        <w:t>matrix[i][j]; } } }</w:t>
      </w:r>
    </w:p>
    <w:p w14:paraId="0993C777" w14:textId="77777777" w:rsidR="0037711D" w:rsidRDefault="00C16C4D">
      <w:r>
        <w:t>int max = matrix[0][0]; for (int i = 1; i &lt; 3; i++) { for (int j = 1; j &lt; 4; j++) { if (matrix[i][j] &gt; max) { max = matrix[i][j]; } } }</w:t>
      </w:r>
    </w:p>
    <w:p w14:paraId="0557D5BC" w14:textId="77777777" w:rsidR="0037711D" w:rsidRDefault="00C16C4D">
      <w:r>
        <w:t>int max = matrix[0][0]; for (int i = 0; i &lt; 3; i++) { for (int j = 0; j &lt; 4; j++) { if (matrix[i][j]</w:t>
      </w:r>
      <w:r>
        <w:t xml:space="preserve"> &lt; max) { max = matrix[i][j]; } } }</w:t>
      </w:r>
    </w:p>
    <w:p w14:paraId="15AF34F0" w14:textId="77777777" w:rsidR="0037711D" w:rsidRDefault="00C16C4D">
      <w:r>
        <w:t>int max = matrix[0][0]; for (int i = 0; i &lt; 3; i++) { for (int j = 0; j &lt; 4; j++) { if (matrix[i][j] &gt; max) { max = matrix[i][j]; } } }</w:t>
      </w:r>
    </w:p>
    <w:p w14:paraId="7D8E920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отсортировать каждую строку двумерного массива </w:t>
      </w:r>
      <w:r>
        <w:t>matrix</w:t>
      </w:r>
      <w:r w:rsidRPr="00C16C4D">
        <w:rPr>
          <w:lang w:val="ru-RU"/>
        </w:rPr>
        <w:t xml:space="preserve"> в порядке возрастания?</w:t>
      </w:r>
    </w:p>
    <w:p w14:paraId="61853B9C" w14:textId="503FD6C0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F4CAF81" w14:textId="77777777" w:rsidR="0037711D" w:rsidRDefault="00C16C4D">
      <w:r>
        <w:t>for (int i = 0; i &lt; 3; i++) { std::sort(matrix[i], matrix[i] + 4); }</w:t>
      </w:r>
    </w:p>
    <w:p w14:paraId="4BF5CDEA" w14:textId="77777777" w:rsidR="0037711D" w:rsidRDefault="00C16C4D">
      <w:r>
        <w:t>for (int i = 0; i &lt; 3; i++) { std::sort(matrix, matrix + 4); }</w:t>
      </w:r>
    </w:p>
    <w:p w14:paraId="2FE972FC" w14:textId="77777777" w:rsidR="0037711D" w:rsidRDefault="00C16C4D">
      <w:r>
        <w:t>for (int i = 0; i &lt; 4; i++) { std::sort(matrix[i], matrix[i] + 3); }</w:t>
      </w:r>
    </w:p>
    <w:p w14:paraId="29ECF362" w14:textId="77777777" w:rsidR="0037711D" w:rsidRDefault="00C16C4D">
      <w:r>
        <w:lastRenderedPageBreak/>
        <w:t>for (int i = 1; i &lt; 3; i++) { std::sort(ma</w:t>
      </w:r>
      <w:r>
        <w:t>trix[i], matrix[i] + 4); }</w:t>
      </w:r>
    </w:p>
    <w:p w14:paraId="0241B52C" w14:textId="77777777" w:rsidR="0037711D" w:rsidRDefault="00C16C4D">
      <w:r>
        <w:t>for (int i = 0; i &lt; 3; i++) { std::sort(matrix[i], matrix[i] + 4); }</w:t>
      </w:r>
    </w:p>
    <w:p w14:paraId="2DCFFFC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скопировать значения из одного двумерного массива в другой такой же размерности?</w:t>
      </w:r>
    </w:p>
    <w:p w14:paraId="1F951266" w14:textId="76B69BF8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34EFA301" w14:textId="77777777" w:rsidR="0037711D" w:rsidRDefault="00C16C4D">
      <w:r>
        <w:t xml:space="preserve">for (int i = 0; i &lt; 3; i++) { </w:t>
      </w:r>
      <w:r>
        <w:t>std::copy(source[i], source[i] + 4, destination[i]); }</w:t>
      </w:r>
    </w:p>
    <w:p w14:paraId="684D2FEF" w14:textId="77777777" w:rsidR="0037711D" w:rsidRDefault="00C16C4D">
      <w:r>
        <w:t>for (int i = 0; i &lt; 4; i++) { std::copy(source[i], source[i] + 3, destination[i]); }</w:t>
      </w:r>
    </w:p>
    <w:p w14:paraId="7434C41B" w14:textId="77777777" w:rsidR="0037711D" w:rsidRDefault="00C16C4D">
      <w:r>
        <w:t>for (int i = 1; i &lt; 3; i++) { std::copy(source[i], source[i] + 4, destination[i]); }</w:t>
      </w:r>
    </w:p>
    <w:p w14:paraId="2754294F" w14:textId="77777777" w:rsidR="0037711D" w:rsidRDefault="00C16C4D">
      <w:r>
        <w:t>for (int i = 0; i &lt; 3; i++) { s</w:t>
      </w:r>
      <w:r>
        <w:t>td::copy(source, source + 4, destination); }</w:t>
      </w:r>
    </w:p>
    <w:p w14:paraId="62C18BF2" w14:textId="77777777" w:rsidR="0037711D" w:rsidRDefault="00C16C4D">
      <w:r>
        <w:t>for (int i = 0; i &lt; 3; i++) { std::copy(source[i], source[i] + 4, destination[i]); }</w:t>
      </w:r>
    </w:p>
    <w:p w14:paraId="3622B15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Как проверить, является ли двумерный массив пустым?</w:t>
      </w:r>
    </w:p>
    <w:p w14:paraId="6BFAE638" w14:textId="1814791A" w:rsidR="0037711D" w:rsidRPr="00C16C4D" w:rsidRDefault="00C16C4D">
      <w:pPr>
        <w:rPr>
          <w:lang w:val="ru-RU"/>
        </w:rPr>
      </w:pPr>
      <w:r w:rsidRPr="00C16C4D">
        <w:rPr>
          <w:lang w:val="ru-RU"/>
        </w:rPr>
        <w:t>Выберите 1 правильный ответ:</w:t>
      </w:r>
    </w:p>
    <w:p w14:paraId="135EDD5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Проверить его длину</w:t>
      </w:r>
    </w:p>
    <w:p w14:paraId="395E3B22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Сравнить с </w:t>
      </w:r>
      <w:r>
        <w:t>nullptr</w:t>
      </w:r>
    </w:p>
    <w:p w14:paraId="6F0F49BC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Использовать функци</w:t>
      </w:r>
      <w:r w:rsidRPr="00C16C4D">
        <w:rPr>
          <w:lang w:val="ru-RU"/>
        </w:rPr>
        <w:t xml:space="preserve">ю </w:t>
      </w:r>
      <w:r>
        <w:t>empty</w:t>
      </w:r>
      <w:r w:rsidRPr="00C16C4D">
        <w:rPr>
          <w:lang w:val="ru-RU"/>
        </w:rPr>
        <w:t>()</w:t>
      </w:r>
    </w:p>
    <w:p w14:paraId="388CAEF4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Массивы не могут быть пустыми</w:t>
      </w:r>
    </w:p>
    <w:p w14:paraId="082091A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>Проверить его длину</w:t>
      </w:r>
    </w:p>
    <w:p w14:paraId="648039F6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найти сумму всех элементов в двумерном массиве </w:t>
      </w:r>
      <w:r>
        <w:t>matrix</w:t>
      </w:r>
      <w:r w:rsidRPr="00C16C4D">
        <w:rPr>
          <w:lang w:val="ru-RU"/>
        </w:rPr>
        <w:t>?</w:t>
      </w:r>
    </w:p>
    <w:p w14:paraId="263C7619" w14:textId="3593ACDC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88B6DDA" w14:textId="77777777" w:rsidR="0037711D" w:rsidRDefault="00C16C4D">
      <w:r>
        <w:t>int sum = 0; for (int i = 0; i &lt; 3; i++) { for (int j = 0; j &lt; 4; j++) { sum += matrix[i][j]; } }</w:t>
      </w:r>
    </w:p>
    <w:p w14:paraId="18023D0F" w14:textId="77777777" w:rsidR="0037711D" w:rsidRDefault="00C16C4D">
      <w:r>
        <w:t>int sum = 0; for (int i</w:t>
      </w:r>
      <w:r>
        <w:t xml:space="preserve"> = 1; i &lt; 3; i++) { for (int j = 1; j &lt; 4; j++) { sum += matrix[i][j]; } }</w:t>
      </w:r>
    </w:p>
    <w:p w14:paraId="28ED1B7A" w14:textId="77777777" w:rsidR="0037711D" w:rsidRDefault="00C16C4D">
      <w:r>
        <w:t>int sum = 0; for (int i = 0; i &lt; 4; i++) { for (int j = 0; j &lt; 3; j++) { sum += matrix[i][j]; } }</w:t>
      </w:r>
    </w:p>
    <w:p w14:paraId="2B43E58C" w14:textId="77777777" w:rsidR="0037711D" w:rsidRDefault="00C16C4D">
      <w:r>
        <w:t xml:space="preserve">int sum = 0; for (int i = 0; i &lt; 3; i++) { for (int j = 0; j &lt; 4; j++) { sum -= </w:t>
      </w:r>
      <w:r>
        <w:t>matrix[i][j]; } }</w:t>
      </w:r>
    </w:p>
    <w:p w14:paraId="66C9F79C" w14:textId="77777777" w:rsidR="0037711D" w:rsidRDefault="00C16C4D">
      <w:r>
        <w:t>int sum = 0; for (int i = 0; i &lt; 3; i++) { for (int j = 0; j &lt; 4; j++) { sum += matrix[i][j]; } }</w:t>
      </w:r>
    </w:p>
    <w:p w14:paraId="6D2D0E03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транспонировать двумерный массив </w:t>
      </w:r>
      <w:r>
        <w:t>matrix</w:t>
      </w:r>
      <w:r w:rsidRPr="00C16C4D">
        <w:rPr>
          <w:lang w:val="ru-RU"/>
        </w:rPr>
        <w:t>?</w:t>
      </w:r>
    </w:p>
    <w:p w14:paraId="747F69F8" w14:textId="33611C66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7114A0D" w14:textId="77777777" w:rsidR="0037711D" w:rsidRDefault="00C16C4D">
      <w:r>
        <w:lastRenderedPageBreak/>
        <w:t>for (int i = 0; i &lt; 3; i++) { for (int j = i + 1; j &lt; 4; j++) { std::swap(matri</w:t>
      </w:r>
      <w:r>
        <w:t>x[i][j], matrix[j][i]); } }</w:t>
      </w:r>
    </w:p>
    <w:p w14:paraId="4D52B169" w14:textId="77777777" w:rsidR="0037711D" w:rsidRDefault="00C16C4D">
      <w:r>
        <w:t>for (int i = 0; i &lt; 3; i++) { for (int j = 0; j &lt; 4; j++) { std::swap(matrix[i][j], matrix[j][i]); } }</w:t>
      </w:r>
    </w:p>
    <w:p w14:paraId="786CD711" w14:textId="77777777" w:rsidR="0037711D" w:rsidRDefault="00C16C4D">
      <w:r>
        <w:t>for (int i = 0; i &lt; 4; i++) { for (int j = i + 1; j &lt; 3; j++) { std::swap(matrix[i][j], matrix[j][i]); } }</w:t>
      </w:r>
    </w:p>
    <w:p w14:paraId="0283A3C9" w14:textId="77777777" w:rsidR="0037711D" w:rsidRDefault="00C16C4D">
      <w:r>
        <w:t xml:space="preserve">for (int i = 1; i </w:t>
      </w:r>
      <w:r>
        <w:t>&lt; 3; i++) { for (int j = 1; j &lt; 4; j++) { std::swap(matrix[i][j], matrix[j][i]); } }</w:t>
      </w:r>
    </w:p>
    <w:p w14:paraId="0F2F0C32" w14:textId="77777777" w:rsidR="0037711D" w:rsidRDefault="00C16C4D">
      <w:r>
        <w:t>for (int i = 0; i &lt; 3; i++) { for (int j = i + 1; j &lt; 4; j++) { std::swap(matrix[i][j], matrix[j][i]); } }</w:t>
      </w:r>
    </w:p>
    <w:p w14:paraId="1AF39A28" w14:textId="77777777" w:rsidR="0037711D" w:rsidRPr="00C16C4D" w:rsidRDefault="00C16C4D">
      <w:pPr>
        <w:rPr>
          <w:lang w:val="ru-RU"/>
        </w:rPr>
      </w:pPr>
      <w:r w:rsidRPr="00C16C4D">
        <w:rPr>
          <w:lang w:val="ru-RU"/>
        </w:rPr>
        <w:t xml:space="preserve">Как найти сумму элементов в каждой строке двумерного массива </w:t>
      </w:r>
      <w:r>
        <w:t>mat</w:t>
      </w:r>
      <w:r>
        <w:t>rix</w:t>
      </w:r>
      <w:r w:rsidRPr="00C16C4D">
        <w:rPr>
          <w:lang w:val="ru-RU"/>
        </w:rPr>
        <w:t>?</w:t>
      </w:r>
    </w:p>
    <w:p w14:paraId="0E6DBFA9" w14:textId="0ED7336F" w:rsidR="0037711D" w:rsidRDefault="00C16C4D">
      <w:proofErr w:type="spellStart"/>
      <w:r>
        <w:t>Выберите</w:t>
      </w:r>
      <w:proofErr w:type="spellEnd"/>
      <w:r>
        <w:t xml:space="preserve"> 1 </w:t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35E62AE" w14:textId="77777777" w:rsidR="0037711D" w:rsidRDefault="00C16C4D">
      <w:r>
        <w:t>for (int i = 0; i &lt; 3; i++) { int sum = 0; for (int j = 0; j &lt; 4; j++) { sum += matrix[i][j]; } cout &lt;&lt; sum; }</w:t>
      </w:r>
    </w:p>
    <w:p w14:paraId="76FC6E19" w14:textId="77777777" w:rsidR="0037711D" w:rsidRDefault="00C16C4D">
      <w:r>
        <w:t>for (int i = 1; i &lt; 3; i++) { int sum = 0; for (int j = 1; j &lt; 4; j++) { sum += matrix[i][j]; } cout &lt;&lt; sum; }</w:t>
      </w:r>
    </w:p>
    <w:p w14:paraId="4D189A76" w14:textId="77777777" w:rsidR="0037711D" w:rsidRDefault="00C16C4D">
      <w:r>
        <w:t xml:space="preserve">for (int i = </w:t>
      </w:r>
      <w:r>
        <w:t>0; i &lt; 4; i++) { int sum = 0; for (int j = 0; j &lt; 3; j++) { sum += matrix[i][j]; } cout &lt;&lt; sum; }</w:t>
      </w:r>
    </w:p>
    <w:p w14:paraId="43EA7191" w14:textId="77777777" w:rsidR="0037711D" w:rsidRDefault="00C16C4D">
      <w:r>
        <w:t>for (int i = 0; i &lt; 3; i++) { int sum = 0; for (int j = 0; j &lt; 4; j++) { sum -= matrix[i][j]; } cout &lt;&lt; sum; }</w:t>
      </w:r>
    </w:p>
    <w:p w14:paraId="14139335" w14:textId="77777777" w:rsidR="0037711D" w:rsidRDefault="00C16C4D">
      <w:r>
        <w:t xml:space="preserve">for (int i = 0; i &lt; 3; i++) { int sum = 0; for </w:t>
      </w:r>
      <w:r>
        <w:t>(int j = 0; j &lt; 4; j++) { sum += matrix[i][j]; } cout &lt;&lt; sum; }</w:t>
      </w:r>
    </w:p>
    <w:sectPr w:rsidR="00377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11D"/>
    <w:rsid w:val="00AA1D8D"/>
    <w:rsid w:val="00B47730"/>
    <w:rsid w:val="00C16C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6FD065"/>
  <w14:defaultImageDpi w14:val="300"/>
  <w15:docId w15:val="{0741903B-632F-461D-B1DD-11816890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3244</Words>
  <Characters>18494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Bulka</cp:lastModifiedBy>
  <cp:revision>2</cp:revision>
  <dcterms:created xsi:type="dcterms:W3CDTF">2013-12-23T23:15:00Z</dcterms:created>
  <dcterms:modified xsi:type="dcterms:W3CDTF">2024-06-17T17:32:00Z</dcterms:modified>
  <cp:category/>
</cp:coreProperties>
</file>