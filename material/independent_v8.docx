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Линейные алгоритмы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1</w:t>
      </w:r>
    </w:p>
    <w:p>
      <w:r>
        <w:t>Найдите периметр и площадь квадрата со стороной a.</w:t>
      </w:r>
    </w:p>
    <w:p>
      <w:pPr>
        <w:pStyle w:val="Heading3"/>
      </w:pPr>
      <w:r>
        <w:t>Данные для проверки:</w:t>
      </w:r>
    </w:p>
    <w:p>
      <w:r>
        <w:t>Ввод: 4</w:t>
      </w:r>
    </w:p>
    <w:p>
      <w:r>
        <w:t>Ожидаемый результат: Периметр: 16, Площадь: 16</w:t>
      </w:r>
    </w:p>
    <w:p>
      <w:r>
        <w:t>Ввод: 7</w:t>
      </w:r>
    </w:p>
    <w:p>
      <w:r>
        <w:t>Ожидаемый результат: Периметр: 28, Площадь: 49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2</w:t>
      </w:r>
    </w:p>
    <w:p>
      <w:r>
        <w:t>Найдите площадь и периметр прямоугольника с длинами сторон a и b.</w:t>
      </w:r>
    </w:p>
    <w:p>
      <w:pPr>
        <w:pStyle w:val="Heading3"/>
      </w:pPr>
      <w:r>
        <w:t>Данные для проверки:</w:t>
      </w:r>
    </w:p>
    <w:p>
      <w:r>
        <w:t>Ввод: 5 3</w:t>
      </w:r>
    </w:p>
    <w:p>
      <w:r>
        <w:t>Ожидаемый результат: Площадь: 15, Периметр: 16</w:t>
      </w:r>
    </w:p>
    <w:p>
      <w:r>
        <w:t>Ввод: 6 2</w:t>
      </w:r>
    </w:p>
    <w:p>
      <w:r>
        <w:t>Ожидаемый результат: Площадь: 12, Периметр: 16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3</w:t>
      </w:r>
    </w:p>
    <w:p>
      <w:r>
        <w:t>Найдите длину окружности, используя диаметр d и значение π как 3.14.</w:t>
      </w:r>
    </w:p>
    <w:p>
      <w:pPr>
        <w:pStyle w:val="Heading3"/>
      </w:pPr>
      <w:r>
        <w:t>Данные для проверки:</w:t>
      </w:r>
    </w:p>
    <w:p>
      <w:r>
        <w:t>Ввод: 10</w:t>
      </w:r>
    </w:p>
    <w:p>
      <w:r>
        <w:t>Ожидаемый результат: Длина окружности: 31.4</w:t>
      </w:r>
    </w:p>
    <w:p>
      <w:r>
        <w:t>Ввод: 25</w:t>
      </w:r>
    </w:p>
    <w:p>
      <w:r>
        <w:t>Ожидаемый результат: Длина окружности: 78.5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4</w:t>
      </w:r>
    </w:p>
    <w:p>
      <w:r>
        <w:t>Вычислите объем и площадь поверхности куба с ребром a.</w:t>
      </w:r>
    </w:p>
    <w:p>
      <w:pPr>
        <w:pStyle w:val="Heading3"/>
      </w:pPr>
      <w:r>
        <w:t>Данные для проверки:</w:t>
      </w:r>
    </w:p>
    <w:p>
      <w:r>
        <w:t>Ввод: 3</w:t>
      </w:r>
    </w:p>
    <w:p>
      <w:r>
        <w:t>Ожидаемый результат: Объем: 27, Площадь поверхности: 54</w:t>
      </w:r>
    </w:p>
    <w:p>
      <w:r>
        <w:t>Ввод: 5</w:t>
      </w:r>
    </w:p>
    <w:p>
      <w:r>
        <w:t>Ожидаемый результат: Объем: 125, Площадь поверхности: 150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5</w:t>
      </w:r>
    </w:p>
    <w:p>
      <w:r>
        <w:t>Найдите объем и площадь боковой поверхности прямоугольного параллелепипеда с длинами ребер a, b и c.</w:t>
      </w:r>
    </w:p>
    <w:p>
      <w:pPr>
        <w:pStyle w:val="Heading3"/>
      </w:pPr>
      <w:r>
        <w:t>Данные для проверки:</w:t>
      </w:r>
    </w:p>
    <w:p>
      <w:r>
        <w:t>Ввод: 2 3 4</w:t>
      </w:r>
    </w:p>
    <w:p>
      <w:r>
        <w:t>Ожидаемый результат: Объем: 24, Площадь боковой поверхности: 52</w:t>
      </w:r>
    </w:p>
    <w:p>
      <w:r>
        <w:t>Ввод: 1 1 1</w:t>
      </w:r>
    </w:p>
    <w:p>
      <w:r>
        <w:t>Ожидаемый результат: Объем: 1, Площадь боковой поверхности: 6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6</w:t>
      </w:r>
    </w:p>
    <w:p>
      <w:r>
        <w:t>Найдите длину окружности и площадь круга с радиусом R, используя значение π как 3.14.</w:t>
      </w:r>
    </w:p>
    <w:p>
      <w:pPr>
        <w:pStyle w:val="Heading3"/>
      </w:pPr>
      <w:r>
        <w:t>Данные для проверки:</w:t>
      </w:r>
    </w:p>
    <w:p>
      <w:r>
        <w:t>Ввод: 3</w:t>
      </w:r>
    </w:p>
    <w:p>
      <w:r>
        <w:t>Ожидаемый результат: Длина окружности: 18.84, Площадь круга: 28.26</w:t>
      </w:r>
    </w:p>
    <w:p>
      <w:r>
        <w:t>Ввод: 5</w:t>
      </w:r>
    </w:p>
    <w:p>
      <w:r>
        <w:t>Ожидаемый результат: Длина окружности: 31.4, Площадь круга: 78.5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7</w:t>
      </w:r>
    </w:p>
    <w:p>
      <w:r>
        <w:t>Найдите среднее арифметическое двух чисел a и b.</w:t>
      </w:r>
    </w:p>
    <w:p>
      <w:pPr>
        <w:pStyle w:val="Heading3"/>
      </w:pPr>
      <w:r>
        <w:t>Данные для проверки:</w:t>
      </w:r>
    </w:p>
    <w:p>
      <w:r>
        <w:t>Ввод: 8 12</w:t>
      </w:r>
    </w:p>
    <w:p>
      <w:r>
        <w:t>Ожидаемый результат: Среднее арифметическое: 10</w:t>
      </w:r>
    </w:p>
    <w:p>
      <w:r>
        <w:t>Ввод: 3 7</w:t>
      </w:r>
    </w:p>
    <w:p>
      <w:r>
        <w:t>Ожидаемый результат: Среднее арифметическое: 5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8</w:t>
      </w:r>
    </w:p>
    <w:p>
      <w:r>
        <w:t>Найдите среднее геометрическое двух неотрицательных чисел a и b.</w:t>
      </w:r>
    </w:p>
    <w:p>
      <w:pPr>
        <w:pStyle w:val="Heading3"/>
      </w:pPr>
      <w:r>
        <w:t>Данные для проверки:</w:t>
      </w:r>
    </w:p>
    <w:p>
      <w:r>
        <w:t>Ввод: 4 16</w:t>
      </w:r>
    </w:p>
    <w:p>
      <w:r>
        <w:t>Ожидаемый результат: Среднее геометрическое: 8</w:t>
      </w:r>
    </w:p>
    <w:p>
      <w:r>
        <w:t>Ввод: 1 9</w:t>
      </w:r>
    </w:p>
    <w:p>
      <w:r>
        <w:t>Ожидаемый результат: Среднее геометрическое: 3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9</w:t>
      </w:r>
    </w:p>
    <w:p>
      <w:r>
        <w:t>Найдите гипотенузу и периметр прямоугольного треугольника с катетами a и b.</w:t>
      </w:r>
    </w:p>
    <w:p>
      <w:pPr>
        <w:pStyle w:val="Heading3"/>
      </w:pPr>
      <w:r>
        <w:t>Данные для проверки:</w:t>
      </w:r>
    </w:p>
    <w:p>
      <w:r>
        <w:t>Ввод: 3 4</w:t>
      </w:r>
    </w:p>
    <w:p>
      <w:r>
        <w:t>Ожидаемый результат: Гипотенуза: 5, Периметр: 12</w:t>
      </w:r>
    </w:p>
    <w:p>
      <w:r>
        <w:t>Ввод: 5 12</w:t>
      </w:r>
    </w:p>
    <w:p>
      <w:r>
        <w:t>Ожидаемый результат: Гипотенуза: 13, Периметр: 30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10</w:t>
      </w:r>
    </w:p>
    <w:p>
      <w:r>
        <w:t>Найдите расстояние между двумя точками с координатами x1 и x2 на числовой оси.</w:t>
      </w:r>
    </w:p>
    <w:p>
      <w:pPr>
        <w:pStyle w:val="Heading3"/>
      </w:pPr>
      <w:r>
        <w:t>Данные для проверки:</w:t>
      </w:r>
    </w:p>
    <w:p>
      <w:r>
        <w:t>Ввод: 3 7</w:t>
      </w:r>
    </w:p>
    <w:p>
      <w:r>
        <w:t>Ожидаемый результат: Расстояние: 4</w:t>
      </w:r>
    </w:p>
    <w:p>
      <w:r>
        <w:t>Ввод: 10 2</w:t>
      </w:r>
    </w:p>
    <w:p>
      <w:r>
        <w:t>Ожидаемый результат: Расстояние: 8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11</w:t>
      </w:r>
    </w:p>
    <w:p>
      <w:r>
        <w:t>Найдите расстояние между двумя точками с координатами (x1, y1) и (x2, y2) на плоскости.</w:t>
      </w:r>
    </w:p>
    <w:p>
      <w:pPr>
        <w:pStyle w:val="Heading3"/>
      </w:pPr>
      <w:r>
        <w:t>Данные для проверки:</w:t>
      </w:r>
    </w:p>
    <w:p>
      <w:r>
        <w:t>Ввод: 0 0 3 4</w:t>
      </w:r>
    </w:p>
    <w:p>
      <w:r>
        <w:t>Ожидаемый результат: Расстояние: 5</w:t>
      </w:r>
    </w:p>
    <w:p>
      <w:r>
        <w:t>Ввод: 1 2 4 6</w:t>
      </w:r>
    </w:p>
    <w:p>
      <w:r>
        <w:t>Ожидаемый результат: Расстояние: 5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12</w:t>
      </w:r>
    </w:p>
    <w:p>
      <w:r>
        <w:t>Поменяйте местами содержимое переменных A и B и выведите новые значения.</w:t>
      </w:r>
    </w:p>
    <w:p>
      <w:pPr>
        <w:pStyle w:val="Heading3"/>
      </w:pPr>
      <w:r>
        <w:t>Данные для проверки:</w:t>
      </w:r>
    </w:p>
    <w:p>
      <w:r>
        <w:t>Ввод: 5 10</w:t>
      </w:r>
    </w:p>
    <w:p>
      <w:r>
        <w:t>Ожидаемый результат: A: 10, B: 5</w:t>
      </w:r>
    </w:p>
    <w:p>
      <w:r>
        <w:t>Ввод: 3 7</w:t>
      </w:r>
    </w:p>
    <w:p>
      <w:r>
        <w:t>Ожидаемый результат: A: 7, B: 3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1</w:t>
      </w:r>
    </w:p>
    <w:p>
      <w:r>
        <w:t>Составьте программу вычисления площади треугольника по формуле Герона.</w:t>
      </w:r>
    </w:p>
    <w:p>
      <w:pPr>
        <w:pStyle w:val="Heading3"/>
      </w:pPr>
      <w:r>
        <w:t>Данные для проверки:</w:t>
      </w:r>
    </w:p>
    <w:p>
      <w:r>
        <w:t>Ввод: 3 4 5</w:t>
      </w:r>
    </w:p>
    <w:p>
      <w:r>
        <w:t>Ожидаемый результат: Площадь: 6</w:t>
      </w:r>
    </w:p>
    <w:p>
      <w:r>
        <w:t>Ввод: 5 12 13</w:t>
      </w:r>
    </w:p>
    <w:p>
      <w:r>
        <w:t>Ожидаемый результат: Площадь: 30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2</w:t>
      </w:r>
    </w:p>
    <w:p>
      <w:r>
        <w:t>Найдите длины отрезков AC и BC и их сумму, если даны три точки A, B и C на числовой оси.</w:t>
      </w:r>
    </w:p>
    <w:p>
      <w:pPr>
        <w:pStyle w:val="Heading3"/>
      </w:pPr>
      <w:r>
        <w:t>Данные для проверки:</w:t>
      </w:r>
    </w:p>
    <w:p>
      <w:r>
        <w:t>Ввод: 1 3 5</w:t>
      </w:r>
    </w:p>
    <w:p>
      <w:r>
        <w:t>Ожидаемый результат: AC: 4, BC: 2, Сумма: 6</w:t>
      </w:r>
    </w:p>
    <w:p>
      <w:r>
        <w:t>Ввод: 2 8 4</w:t>
      </w:r>
    </w:p>
    <w:p>
      <w:r>
        <w:t>Ожидаемый результат: AC: 2, BC: 4, Сумма: 6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3</w:t>
      </w:r>
    </w:p>
    <w:p>
      <w:r>
        <w:t>Найдите произведение длин отрезков AC и BC, если точка C расположена между точками A и B.</w:t>
      </w:r>
    </w:p>
    <w:p>
      <w:pPr>
        <w:pStyle w:val="Heading3"/>
      </w:pPr>
      <w:r>
        <w:t>Данные для проверки:</w:t>
      </w:r>
    </w:p>
    <w:p>
      <w:r>
        <w:t>Ввод: 1 5 3</w:t>
      </w:r>
    </w:p>
    <w:p>
      <w:r>
        <w:t>Ожидаемый результат: Произведение: 4</w:t>
      </w:r>
    </w:p>
    <w:p>
      <w:r>
        <w:t>Ввод: 2 6 4</w:t>
      </w:r>
    </w:p>
    <w:p>
      <w:r>
        <w:t>Ожидаемый результат: Произведение: 4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4</w:t>
      </w:r>
    </w:p>
    <w:p>
      <w:r>
        <w:t>Измените значения переменных A, B и C, переместив содержимое A в B, B в C, C в A, и выведите новые значения.</w:t>
      </w:r>
    </w:p>
    <w:p>
      <w:pPr>
        <w:pStyle w:val="Heading3"/>
      </w:pPr>
      <w:r>
        <w:t>Данные для проверки:</w:t>
      </w:r>
    </w:p>
    <w:p>
      <w:r>
        <w:t>Ввод: 1 2 3</w:t>
      </w:r>
    </w:p>
    <w:p>
      <w:r>
        <w:t>Ожидаемый результат: A: 3, B: 1, C: 2</w:t>
      </w:r>
    </w:p>
    <w:p>
      <w:r>
        <w:t>Ввод: 4 5 6</w:t>
      </w:r>
    </w:p>
    <w:p>
      <w:r>
        <w:t>Ожидаемый результат: A: 6, B: 4, C: 5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5</w:t>
      </w:r>
    </w:p>
    <w:p>
      <w:r>
        <w:t>Измените значения переменных A, B и C, переместив содержимое A в C, C в B, B в A, и выведите новые значения.</w:t>
      </w:r>
    </w:p>
    <w:p>
      <w:pPr>
        <w:pStyle w:val="Heading3"/>
      </w:pPr>
      <w:r>
        <w:t>Данные для проверки:</w:t>
      </w:r>
    </w:p>
    <w:p>
      <w:r>
        <w:t>Ввод: 7 8 9</w:t>
      </w:r>
    </w:p>
    <w:p>
      <w:r>
        <w:t>Ожидаемый результат: A: 9, B: 7, C: 8</w:t>
      </w:r>
    </w:p>
    <w:p>
      <w:r>
        <w:t>Ввод: 1 2 3</w:t>
      </w:r>
    </w:p>
    <w:p>
      <w:r>
        <w:t>Ожидаемый результат: A: 3, B: 1, C: 2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6</w:t>
      </w:r>
    </w:p>
    <w:p>
      <w:r>
        <w:t>Найдите площадь кольца, если заданы радиусы R1 и R2 (R1 &gt; R2).</w:t>
      </w:r>
    </w:p>
    <w:p>
      <w:pPr>
        <w:pStyle w:val="Heading3"/>
      </w:pPr>
      <w:r>
        <w:t>Данные для проверки:</w:t>
      </w:r>
    </w:p>
    <w:p>
      <w:r>
        <w:t>Ввод: 5 3</w:t>
      </w:r>
    </w:p>
    <w:p>
      <w:r>
        <w:t>Ожидаемый результат: Площадь кольца: 50.24</w:t>
      </w:r>
    </w:p>
    <w:p>
      <w:r>
        <w:t>Ввод: 7 4</w:t>
      </w:r>
    </w:p>
    <w:p>
      <w:r>
        <w:t>Ожидаемый результат: Площадь кольца: 101.76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7</w:t>
      </w:r>
    </w:p>
    <w:p>
      <w:r>
        <w:t>Составьте программу вычисления значения функции y = 2x^2 - 3x + 4, где x вводится с клавиатуры.</w:t>
      </w:r>
    </w:p>
    <w:p>
      <w:pPr>
        <w:pStyle w:val="Heading3"/>
      </w:pPr>
      <w:r>
        <w:t>Данные для проверки:</w:t>
      </w:r>
    </w:p>
    <w:p>
      <w:r>
        <w:t>Ввод: 2</w:t>
      </w:r>
    </w:p>
    <w:p>
      <w:r>
        <w:t>Ожидаемый результат: y: 6</w:t>
      </w:r>
    </w:p>
    <w:p>
      <w:r>
        <w:t>Ввод: 0</w:t>
      </w:r>
    </w:p>
    <w:p>
      <w:r>
        <w:t>Ожидаемый результат: y: 4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1</w:t>
      </w:r>
    </w:p>
    <w:p>
      <w:r>
        <w:t>Получите числа a^6, a^7, a^8, a^9 и a^10 за минимальное количество операций умножения.</w:t>
      </w:r>
    </w:p>
    <w:p>
      <w:pPr>
        <w:pStyle w:val="Heading3"/>
      </w:pPr>
      <w:r>
        <w:t>Данные для проверки:</w:t>
      </w:r>
    </w:p>
    <w:p>
      <w:r>
        <w:t>Ввод: 2</w:t>
      </w:r>
    </w:p>
    <w:p>
      <w:r>
        <w:t>Ожидаемый результат: a^6: 64, a^7: 128, a^8: 256, a^9: 512, a^10: 1024</w:t>
      </w:r>
    </w:p>
    <w:p>
      <w:r>
        <w:t>Ввод: 3</w:t>
      </w:r>
    </w:p>
    <w:p>
      <w:r>
        <w:t>Ожидаемый результат: a^6: 729, a^7: 2187, a^8: 6561, a^9: 19683, a^10: 59049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2</w:t>
      </w:r>
    </w:p>
    <w:p>
      <w:r>
        <w:t>Найдите периметр и площадь прямоугольника с заданными координатами противоположных вершин (x1, y1) и (x2, y2).</w:t>
      </w:r>
    </w:p>
    <w:p>
      <w:pPr>
        <w:pStyle w:val="Heading3"/>
      </w:pPr>
      <w:r>
        <w:t>Данные для проверки:</w:t>
      </w:r>
    </w:p>
    <w:p>
      <w:r>
        <w:t>Ввод: 1 2 4 6</w:t>
      </w:r>
    </w:p>
    <w:p>
      <w:r>
        <w:t>Ожидаемый результат: Периметр: 14, Площадь: 12</w:t>
      </w:r>
    </w:p>
    <w:p>
      <w:r>
        <w:t>Ввод: 0 0 3 5</w:t>
      </w:r>
    </w:p>
    <w:p>
      <w:r>
        <w:t>Ожидаемый результат: Периметр: 16, Площадь: 15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3</w:t>
      </w:r>
    </w:p>
    <w:p>
      <w:r>
        <w:t>Найдите площадь треугольника по координатам его вершин (x1, y1), (x2, y2), (x3, y3) по формуле Герона.</w:t>
      </w:r>
    </w:p>
    <w:p>
      <w:pPr>
        <w:pStyle w:val="Heading3"/>
      </w:pPr>
      <w:r>
        <w:t>Данные для проверки:</w:t>
      </w:r>
    </w:p>
    <w:p>
      <w:r>
        <w:t>Ввод: 0 0 3 0 0 4</w:t>
      </w:r>
    </w:p>
    <w:p>
      <w:r>
        <w:t>Ожидаемый результат: Площадь: 6</w:t>
      </w:r>
    </w:p>
    <w:p>
      <w:r>
        <w:t>Ввод: 1 2 4 6 7 8</w:t>
      </w:r>
    </w:p>
    <w:p>
      <w:r>
        <w:t>Ожидаемый результат: Площадь: 9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4</w:t>
      </w:r>
    </w:p>
    <w:p>
      <w:r>
        <w:t>Найдите сумму цифр четырехзначного числа.</w:t>
      </w:r>
    </w:p>
    <w:p>
      <w:pPr>
        <w:pStyle w:val="Heading3"/>
      </w:pPr>
      <w:r>
        <w:t>Данные для проверки:</w:t>
      </w:r>
    </w:p>
    <w:p>
      <w:r>
        <w:t>Ввод: 1234</w:t>
      </w:r>
    </w:p>
    <w:p>
      <w:r>
        <w:t>Ожидаемый результат: Сумма цифр: 10</w:t>
      </w:r>
    </w:p>
    <w:p>
      <w:r>
        <w:t>Ввод: 5678</w:t>
      </w:r>
    </w:p>
    <w:p>
      <w:r>
        <w:t>Ожидаемый результат: Сумма цифр: 26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5</w:t>
      </w:r>
    </w:p>
    <w:p>
      <w:r>
        <w:t>Найдите площадь треугольника, две стороны которого равны a и b, а угол между ними равен γ, используя теорему косинусов и формулу Герона.</w:t>
      </w:r>
    </w:p>
    <w:p>
      <w:pPr>
        <w:pStyle w:val="Heading3"/>
      </w:pPr>
      <w:r>
        <w:t>Данные для проверки:</w:t>
      </w:r>
    </w:p>
    <w:p>
      <w:r>
        <w:t>Ввод: 3 4 90</w:t>
      </w:r>
    </w:p>
    <w:p>
      <w:r>
        <w:t>Ожидаемый результат: Площадь: 6</w:t>
      </w:r>
    </w:p>
    <w:p>
      <w:r>
        <w:t>Ввод: 5 6 60</w:t>
      </w:r>
    </w:p>
    <w:p>
      <w:r>
        <w:t>Ожидаемый результат: Площадь: 13</w:t>
      </w:r>
    </w:p>
    <w:p>
      <w:pPr>
        <w:pStyle w:val="Heading1"/>
      </w:pPr>
      <w:r>
        <w:t>Условные алгоритмы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1</w:t>
      </w:r>
    </w:p>
    <w:p>
      <w:r>
        <w:t>Если целое число положительное, прибавьте к нему 1, иначе удвойте его.</w:t>
      </w:r>
    </w:p>
    <w:p>
      <w:pPr>
        <w:pStyle w:val="Heading3"/>
      </w:pPr>
      <w:r>
        <w:t>Данные для проверки:</w:t>
      </w:r>
    </w:p>
    <w:p>
      <w:r>
        <w:t>Ввод: 5</w:t>
      </w:r>
    </w:p>
    <w:p>
      <w:r>
        <w:t>Ожидаемый результат: Результат: 6</w:t>
      </w:r>
    </w:p>
    <w:p>
      <w:r>
        <w:t>Ввод: -3</w:t>
      </w:r>
    </w:p>
    <w:p>
      <w:r>
        <w:t>Ожидаемый результат: Результат: -6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2</w:t>
      </w:r>
    </w:p>
    <w:p>
      <w:r>
        <w:t>Если целое число положительное, прибавьте к нему 1; если отрицательное, вычтите из него 2; если ноль, замените его на 10.</w:t>
      </w:r>
    </w:p>
    <w:p>
      <w:pPr>
        <w:pStyle w:val="Heading3"/>
      </w:pPr>
      <w:r>
        <w:t>Данные для проверки:</w:t>
      </w:r>
    </w:p>
    <w:p>
      <w:r>
        <w:t>Ввод: 2</w:t>
      </w:r>
    </w:p>
    <w:p>
      <w:r>
        <w:t>Ожидаемый результат: Результат: 3</w:t>
      </w:r>
    </w:p>
    <w:p>
      <w:r>
        <w:t>Ввод: -1</w:t>
      </w:r>
    </w:p>
    <w:p>
      <w:r>
        <w:t>Ожидаемый результат: Результат: -3</w:t>
      </w:r>
    </w:p>
    <w:p>
      <w:r>
        <w:t>Ввод: 0</w:t>
      </w:r>
    </w:p>
    <w:p>
      <w:r>
        <w:t>Ожидаемый результат: Результат: 10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3</w:t>
      </w:r>
    </w:p>
    <w:p>
      <w:r>
        <w:t>Определите, является ли число A делителем числа B.</w:t>
      </w:r>
    </w:p>
    <w:p>
      <w:pPr>
        <w:pStyle w:val="Heading3"/>
      </w:pPr>
      <w:r>
        <w:t>Данные для проверки:</w:t>
      </w:r>
    </w:p>
    <w:p>
      <w:r>
        <w:t>Ввод: 3 9</w:t>
      </w:r>
    </w:p>
    <w:p>
      <w:r>
        <w:t>Ожидаемый результат: Является делителем</w:t>
      </w:r>
    </w:p>
    <w:p>
      <w:r>
        <w:t>Ввод: 2 7</w:t>
      </w:r>
    </w:p>
    <w:p>
      <w:r>
        <w:t>Ожидаемый результат: Не является делителем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4</w:t>
      </w:r>
    </w:p>
    <w:p>
      <w:r>
        <w:t>Вычислите разность A - B, если A &gt; B, или B - A + 1, если A &lt;= B.</w:t>
      </w:r>
    </w:p>
    <w:p>
      <w:pPr>
        <w:pStyle w:val="Heading3"/>
      </w:pPr>
      <w:r>
        <w:t>Данные для проверки:</w:t>
      </w:r>
    </w:p>
    <w:p>
      <w:r>
        <w:t>Ввод: 7 5</w:t>
      </w:r>
    </w:p>
    <w:p>
      <w:r>
        <w:t>Ожидаемый результат: Результат: 2</w:t>
      </w:r>
    </w:p>
    <w:p>
      <w:r>
        <w:t>Ввод: 4 6</w:t>
      </w:r>
    </w:p>
    <w:p>
      <w:r>
        <w:t>Ожидаемый результат: Результат: 3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5</w:t>
      </w:r>
    </w:p>
    <w:p>
      <w:r>
        <w:t>Возведите в квадрат те числа, значения которых отрицательны.</w:t>
      </w:r>
    </w:p>
    <w:p>
      <w:pPr>
        <w:pStyle w:val="Heading3"/>
      </w:pPr>
      <w:r>
        <w:t>Данные для проверки:</w:t>
      </w:r>
    </w:p>
    <w:p>
      <w:r>
        <w:t>Ввод: -3 4 -5</w:t>
      </w:r>
    </w:p>
    <w:p>
      <w:r>
        <w:t>Ожидаемый результат: Результат: 9 4 25</w:t>
      </w:r>
    </w:p>
    <w:p>
      <w:r>
        <w:t>Ввод: 1 -2 3</w:t>
      </w:r>
    </w:p>
    <w:p>
      <w:r>
        <w:t>Ожидаемый результат: Результат: 1 4 3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6</w:t>
      </w:r>
    </w:p>
    <w:p>
      <w:r>
        <w:t>Определите, является ли целое число двузначным.</w:t>
      </w:r>
    </w:p>
    <w:p>
      <w:pPr>
        <w:pStyle w:val="Heading3"/>
      </w:pPr>
      <w:r>
        <w:t>Данные для проверки:</w:t>
      </w:r>
    </w:p>
    <w:p>
      <w:r>
        <w:t>Ввод: 15</w:t>
      </w:r>
    </w:p>
    <w:p>
      <w:r>
        <w:t>Ожидаемый результат: Двузначное</w:t>
      </w:r>
    </w:p>
    <w:p>
      <w:r>
        <w:t>Ввод: 100</w:t>
      </w:r>
    </w:p>
    <w:p>
      <w:r>
        <w:t>Ожидаемый результат: Не двузначное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7</w:t>
      </w:r>
    </w:p>
    <w:p>
      <w:r>
        <w:t>Определите, является ли треугольник со сторонами A, B, C равнобедренным.</w:t>
      </w:r>
    </w:p>
    <w:p>
      <w:pPr>
        <w:pStyle w:val="Heading3"/>
      </w:pPr>
      <w:r>
        <w:t>Данные для проверки:</w:t>
      </w:r>
    </w:p>
    <w:p>
      <w:r>
        <w:t>Ввод: 3 4 3</w:t>
      </w:r>
    </w:p>
    <w:p>
      <w:r>
        <w:t>Ожидаемый результат: Равнобедренный</w:t>
      </w:r>
    </w:p>
    <w:p>
      <w:r>
        <w:t>Ввод: 5 5 5</w:t>
      </w:r>
    </w:p>
    <w:p>
      <w:r>
        <w:t>Ожидаемый результат: Равносторонний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8</w:t>
      </w:r>
    </w:p>
    <w:p>
      <w:r>
        <w:t>Если целое число m делится на целое число n, то выведите частное от деления, иначе выведите сообщение 'm на n нацело не делятся'.</w:t>
      </w:r>
    </w:p>
    <w:p>
      <w:pPr>
        <w:pStyle w:val="Heading3"/>
      </w:pPr>
      <w:r>
        <w:t>Данные для проверки:</w:t>
      </w:r>
    </w:p>
    <w:p>
      <w:r>
        <w:t>Ввод: 10 2</w:t>
      </w:r>
    </w:p>
    <w:p>
      <w:r>
        <w:t>Ожидаемый результат: Частное: 5</w:t>
      </w:r>
    </w:p>
    <w:p>
      <w:r>
        <w:t>Ввод: 7 3</w:t>
      </w:r>
    </w:p>
    <w:p>
      <w:r>
        <w:t>Ожидаемый результат: m на n нацело не делятся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1</w:t>
      </w:r>
    </w:p>
    <w:p>
      <w:r>
        <w:t>Определите, равны ли два числа. Если числа не равны, выведите соответствующее сообщение в виде 5&gt;2 или 2&lt;5.</w:t>
      </w:r>
    </w:p>
    <w:p>
      <w:pPr>
        <w:pStyle w:val="Heading3"/>
      </w:pPr>
      <w:r>
        <w:t>Данные для проверки:</w:t>
      </w:r>
    </w:p>
    <w:p>
      <w:r>
        <w:t>Ввод: 8 3</w:t>
      </w:r>
    </w:p>
    <w:p>
      <w:r>
        <w:t>Ожидаемый результат: 8 &gt; 3</w:t>
      </w:r>
    </w:p>
    <w:p>
      <w:r>
        <w:t>Ввод: 4 4</w:t>
      </w:r>
    </w:p>
    <w:p>
      <w:r>
        <w:t>Ожидаемый результат: Числа равны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2</w:t>
      </w:r>
    </w:p>
    <w:p>
      <w:r>
        <w:t>Классифицируйте треугольник по углам (равносторонний, равнобедренный, прямоугольный, разносторонний, остроугольный, тупоугольный).</w:t>
      </w:r>
    </w:p>
    <w:p>
      <w:pPr>
        <w:pStyle w:val="Heading3"/>
      </w:pPr>
      <w:r>
        <w:t>Данные для проверки:</w:t>
      </w:r>
    </w:p>
    <w:p>
      <w:r>
        <w:t>Ввод: 60 60 60</w:t>
      </w:r>
    </w:p>
    <w:p>
      <w:r>
        <w:t>Ожидаемый результат: Равносторонний</w:t>
      </w:r>
    </w:p>
    <w:p>
      <w:r>
        <w:t>Ввод: 90 45 45</w:t>
      </w:r>
    </w:p>
    <w:p>
      <w:r>
        <w:t>Ожидаемый результат: Прямоугольный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3</w:t>
      </w:r>
    </w:p>
    <w:p>
      <w:r>
        <w:t>Найдите количество положительных и отрицательных чисел в наборе из трех целых чисел.</w:t>
      </w:r>
    </w:p>
    <w:p>
      <w:pPr>
        <w:pStyle w:val="Heading3"/>
      </w:pPr>
      <w:r>
        <w:t>Данные для проверки:</w:t>
      </w:r>
    </w:p>
    <w:p>
      <w:r>
        <w:t>Ввод: 1 -2 3</w:t>
      </w:r>
    </w:p>
    <w:p>
      <w:r>
        <w:t>Ожидаемый результат: Положительных: 2, Отрицательных: 1</w:t>
      </w:r>
    </w:p>
    <w:p>
      <w:r>
        <w:t>Ввод: -1 -2 -3</w:t>
      </w:r>
    </w:p>
    <w:p>
      <w:r>
        <w:t>Ожидаемый результат: Положительных: 0, Отрицательных: 3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4</w:t>
      </w:r>
    </w:p>
    <w:p>
      <w:r>
        <w:t>Определите номер четверти декартовых координат, к которой принадлежит точка с координатами X и Y.</w:t>
      </w:r>
    </w:p>
    <w:p>
      <w:pPr>
        <w:pStyle w:val="Heading3"/>
      </w:pPr>
      <w:r>
        <w:t>Данные для проверки:</w:t>
      </w:r>
    </w:p>
    <w:p>
      <w:r>
        <w:t>Ввод: 3 4</w:t>
      </w:r>
    </w:p>
    <w:p>
      <w:r>
        <w:t>Ожидаемый результат: 1-я четверть</w:t>
      </w:r>
    </w:p>
    <w:p>
      <w:r>
        <w:t>Ввод: -2 -3</w:t>
      </w:r>
    </w:p>
    <w:p>
      <w:r>
        <w:t>Ожидаемый результат: 3-я четверть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5</w:t>
      </w:r>
    </w:p>
    <w:p>
      <w:r>
        <w:t>Вычислите значение функции y в зависимости от значения x: y=10x, если x&gt;1; y=x, если 0&lt;x&lt;1; y=|x|, если x&lt;0.</w:t>
      </w:r>
    </w:p>
    <w:p>
      <w:pPr>
        <w:pStyle w:val="Heading3"/>
      </w:pPr>
      <w:r>
        <w:t>Данные для проверки:</w:t>
      </w:r>
    </w:p>
    <w:p>
      <w:r>
        <w:t>Ввод: 2</w:t>
      </w:r>
    </w:p>
    <w:p>
      <w:r>
        <w:t>Ожидаемый результат: y: 20</w:t>
      </w:r>
    </w:p>
    <w:p>
      <w:r>
        <w:t>Ввод: -3</w:t>
      </w:r>
    </w:p>
    <w:p>
      <w:r>
        <w:t>Ожидаемый результат: y: 3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6</w:t>
      </w:r>
    </w:p>
    <w:p>
      <w:r>
        <w:t>Идентифицируйте трапецию по двум прилежащим углам U1 и U2 (обыкновенная, прямоугольная, равнобедренная, прямоугольник).</w:t>
      </w:r>
    </w:p>
    <w:p>
      <w:pPr>
        <w:pStyle w:val="Heading3"/>
      </w:pPr>
      <w:r>
        <w:t>Данные для проверки:</w:t>
      </w:r>
    </w:p>
    <w:p>
      <w:r>
        <w:t>Ввод: 90 90</w:t>
      </w:r>
    </w:p>
    <w:p>
      <w:r>
        <w:t>Ожидаемый результат: Прямоугольник</w:t>
      </w:r>
    </w:p>
    <w:p>
      <w:r>
        <w:t>Ввод: 45 45</w:t>
      </w:r>
    </w:p>
    <w:p>
      <w:r>
        <w:t>Ожидаемый результат: Равнобедренная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7</w:t>
      </w:r>
    </w:p>
    <w:p>
      <w:r>
        <w:t>Классифицируйте треугольник (равнобедренный, равносторонний, прямоугольный, с разными сторонами), если даны его стороны.</w:t>
      </w:r>
    </w:p>
    <w:p>
      <w:pPr>
        <w:pStyle w:val="Heading3"/>
      </w:pPr>
      <w:r>
        <w:t>Данные для проверки:</w:t>
      </w:r>
    </w:p>
    <w:p>
      <w:r>
        <w:t>Ввод: 3 4 5</w:t>
      </w:r>
    </w:p>
    <w:p>
      <w:r>
        <w:t>Ожидаемый результат: Прямоугольный</w:t>
      </w:r>
    </w:p>
    <w:p>
      <w:r>
        <w:t>Ввод: 5 5 8</w:t>
      </w:r>
    </w:p>
    <w:p>
      <w:r>
        <w:t>Ожидаемый результат: Равнобедренный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8</w:t>
      </w:r>
    </w:p>
    <w:p>
      <w:r>
        <w:t>Выведите строку-описание для целого числа ('отрицательное четное число', 'нулевое число', 'положительное нечетное число' и т.д.).</w:t>
      </w:r>
    </w:p>
    <w:p>
      <w:pPr>
        <w:pStyle w:val="Heading3"/>
      </w:pPr>
      <w:r>
        <w:t>Данные для проверки:</w:t>
      </w:r>
    </w:p>
    <w:p>
      <w:r>
        <w:t>Ввод: -4</w:t>
      </w:r>
    </w:p>
    <w:p>
      <w:r>
        <w:t>Ожидаемый результат: Отрицательное четное число</w:t>
      </w:r>
    </w:p>
    <w:p>
      <w:r>
        <w:t>Ввод: 0</w:t>
      </w:r>
    </w:p>
    <w:p>
      <w:r>
        <w:t>Ожидаемый результат: Нулевое число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9</w:t>
      </w:r>
    </w:p>
    <w:p>
      <w:r>
        <w:t>Выведите строку-описание для целого числа в диапазоне 1-999 ('четное двузначное число', 'нечетное трехзначное число' и т.д.).</w:t>
      </w:r>
    </w:p>
    <w:p>
      <w:pPr>
        <w:pStyle w:val="Heading3"/>
      </w:pPr>
      <w:r>
        <w:t>Данные для проверки:</w:t>
      </w:r>
    </w:p>
    <w:p>
      <w:r>
        <w:t>Ввод: 256</w:t>
      </w:r>
    </w:p>
    <w:p>
      <w:r>
        <w:t>Ожидаемый результат: Четное трехзначное число</w:t>
      </w:r>
    </w:p>
    <w:p>
      <w:r>
        <w:t>Ввод: 73</w:t>
      </w:r>
    </w:p>
    <w:p>
      <w:r>
        <w:t>Ожидаемый результат: Нечетное двузначное число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10</w:t>
      </w:r>
    </w:p>
    <w:p>
      <w:r>
        <w:t>Определите порядковый номер числа, отличного от двух других, равных между собой, среди трех целых чисел.</w:t>
      </w:r>
    </w:p>
    <w:p>
      <w:pPr>
        <w:pStyle w:val="Heading3"/>
      </w:pPr>
      <w:r>
        <w:t>Данные для проверки:</w:t>
      </w:r>
    </w:p>
    <w:p>
      <w:r>
        <w:t>Ввод: 5 5 3</w:t>
      </w:r>
    </w:p>
    <w:p>
      <w:r>
        <w:t>Ожидаемый результат: Порядковый номер: 3</w:t>
      </w:r>
    </w:p>
    <w:p>
      <w:r>
        <w:t>Ввод: 8 2 8</w:t>
      </w:r>
    </w:p>
    <w:p>
      <w:r>
        <w:t>Ожидаемый результат: Порядковый номер: 2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11</w:t>
      </w:r>
    </w:p>
    <w:p>
      <w:r>
        <w:t>Если три целых числа упорядочены по возрастанию или убыванию, удвойте их, в противном случае оставьте без изменений.</w:t>
      </w:r>
    </w:p>
    <w:p>
      <w:pPr>
        <w:pStyle w:val="Heading3"/>
      </w:pPr>
      <w:r>
        <w:t>Данные для проверки:</w:t>
      </w:r>
    </w:p>
    <w:p>
      <w:r>
        <w:t>Ввод: 1 2 3</w:t>
      </w:r>
    </w:p>
    <w:p>
      <w:r>
        <w:t>Ожидаемый результат: 2 4 6</w:t>
      </w:r>
    </w:p>
    <w:p>
      <w:r>
        <w:t>Ввод: 5 4 3</w:t>
      </w:r>
    </w:p>
    <w:p>
      <w:r>
        <w:t>Ожидаемый результат: 10 8 6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12</w:t>
      </w:r>
    </w:p>
    <w:p>
      <w:r>
        <w:t>Найдите наименьшее из трех чисел.</w:t>
      </w:r>
    </w:p>
    <w:p>
      <w:pPr>
        <w:pStyle w:val="Heading3"/>
      </w:pPr>
      <w:r>
        <w:t>Данные для проверки:</w:t>
      </w:r>
    </w:p>
    <w:p>
      <w:r>
        <w:t>Ввод: 7 2 5</w:t>
      </w:r>
    </w:p>
    <w:p>
      <w:r>
        <w:t>Ожидаемый результат: Наименьшее: 2</w:t>
      </w:r>
    </w:p>
    <w:p>
      <w:r>
        <w:t>Ввод: 10 10 10</w:t>
      </w:r>
    </w:p>
    <w:p>
      <w:r>
        <w:t>Ожидаемый результат: Наименьшее: 10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13</w:t>
      </w:r>
    </w:p>
    <w:p>
      <w:r>
        <w:t>Найдите среднее из трех чисел (число, расположенное между наименьшим и наибольшим).</w:t>
      </w:r>
    </w:p>
    <w:p>
      <w:pPr>
        <w:pStyle w:val="Heading3"/>
      </w:pPr>
      <w:r>
        <w:t>Данные для проверки:</w:t>
      </w:r>
    </w:p>
    <w:p>
      <w:r>
        <w:t>Ввод: 3 8 5</w:t>
      </w:r>
    </w:p>
    <w:p>
      <w:r>
        <w:t>Ожидаемый результат: Среднее: 5</w:t>
      </w:r>
    </w:p>
    <w:p>
      <w:r>
        <w:t>Ввод: 10 2 6</w:t>
      </w:r>
    </w:p>
    <w:p>
      <w:r>
        <w:t>Ожидаемый результат: Среднее: 6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14</w:t>
      </w:r>
    </w:p>
    <w:p>
      <w:r>
        <w:t>Меньшее из двух введенных чисел замените их полусуммой, а большее удвоенным произведением.</w:t>
      </w:r>
    </w:p>
    <w:p>
      <w:pPr>
        <w:pStyle w:val="Heading3"/>
      </w:pPr>
      <w:r>
        <w:t>Данные для проверки:</w:t>
      </w:r>
    </w:p>
    <w:p>
      <w:r>
        <w:t>Ввод: 4 8</w:t>
      </w:r>
    </w:p>
    <w:p>
      <w:r>
        <w:t>Ожидаемый результат: Меньшее: 6, Большее: 64</w:t>
      </w:r>
    </w:p>
    <w:p>
      <w:r>
        <w:t>Ввод: 2 2</w:t>
      </w:r>
    </w:p>
    <w:p>
      <w:r>
        <w:t>Ожидаемый результат: Меньшее: 2, Большее: 2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1</w:t>
      </w:r>
    </w:p>
    <w:p>
      <w:r>
        <w:t>Определите, какая из двух точек на плоскости лежит ближе к началу координат.</w:t>
      </w:r>
    </w:p>
    <w:p>
      <w:pPr>
        <w:pStyle w:val="Heading3"/>
      </w:pPr>
      <w:r>
        <w:t>Данные для проверки:</w:t>
      </w:r>
    </w:p>
    <w:p>
      <w:r>
        <w:t>Ввод: 1 1 3 3</w:t>
      </w:r>
    </w:p>
    <w:p>
      <w:r>
        <w:t>Ожидаемый результат: Точка (1,1) ближе</w:t>
      </w:r>
    </w:p>
    <w:p>
      <w:r>
        <w:t>Ввод: 2 2 -1 -1</w:t>
      </w:r>
    </w:p>
    <w:p>
      <w:r>
        <w:t>Ожидаемый результат: Точка (-1,-1) ближе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2</w:t>
      </w:r>
    </w:p>
    <w:p>
      <w:r>
        <w:t>Определите, могут ли три натуральных числа быть углами треугольника. Если могут, классифицируйте треугольник.</w:t>
      </w:r>
    </w:p>
    <w:p>
      <w:pPr>
        <w:pStyle w:val="Heading3"/>
      </w:pPr>
      <w:r>
        <w:t>Данные для проверки:</w:t>
      </w:r>
    </w:p>
    <w:p>
      <w:r>
        <w:t>Ввод: 60 60 60</w:t>
      </w:r>
    </w:p>
    <w:p>
      <w:r>
        <w:t>Ожидаемый результат: Могут, Равносторонний</w:t>
      </w:r>
    </w:p>
    <w:p>
      <w:r>
        <w:t>Ввод: 90 45 45</w:t>
      </w:r>
    </w:p>
    <w:p>
      <w:r>
        <w:t>Ожидаемый результат: Могут, Прямоугольный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3</w:t>
      </w:r>
    </w:p>
    <w:p>
      <w:r>
        <w:t>Решите функцию y = (A + C) / (A - C), где A = x + 2x + x/2, C = x + 3x + x/3, в зависимости от x: при x &lt; 0: y = A + C, при x = 0: y = A - C, при x &gt; 0: y = A / C.</w:t>
      </w:r>
    </w:p>
    <w:p>
      <w:pPr>
        <w:pStyle w:val="Heading3"/>
      </w:pPr>
      <w:r>
        <w:t>Данные для проверки:</w:t>
      </w:r>
    </w:p>
    <w:p>
      <w:r>
        <w:t>Ввод: -2</w:t>
      </w:r>
    </w:p>
    <w:p>
      <w:r>
        <w:t>Ожидаемый результат: y: -7.333333333333333</w:t>
      </w:r>
    </w:p>
    <w:p>
      <w:r>
        <w:t>Ввод: 0</w:t>
      </w:r>
    </w:p>
    <w:p>
      <w:r>
        <w:t>Ожидаемый результат: y: 0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4</w:t>
      </w:r>
    </w:p>
    <w:p>
      <w:r>
        <w:t>Определите, поместится ли круг площадью S1 в квадрат площадью S2.</w:t>
      </w:r>
    </w:p>
    <w:p>
      <w:pPr>
        <w:pStyle w:val="Heading3"/>
      </w:pPr>
      <w:r>
        <w:t>Данные для проверки:</w:t>
      </w:r>
    </w:p>
    <w:p>
      <w:r>
        <w:t>Ввод: 50 100</w:t>
      </w:r>
    </w:p>
    <w:p>
      <w:r>
        <w:t>Ожидаемый результат: Поместится</w:t>
      </w:r>
    </w:p>
    <w:p>
      <w:r>
        <w:t>Ввод: 75 60</w:t>
      </w:r>
    </w:p>
    <w:p>
      <w:r>
        <w:t>Ожидаемый результат: Не поместится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5</w:t>
      </w:r>
    </w:p>
    <w:p>
      <w:r>
        <w:t>Определите, поместится ли круг радиусом R в правильном треугольнике со стороной A.</w:t>
      </w:r>
    </w:p>
    <w:p>
      <w:pPr>
        <w:pStyle w:val="Heading3"/>
      </w:pPr>
      <w:r>
        <w:t>Данные для проверки:</w:t>
      </w:r>
    </w:p>
    <w:p>
      <w:r>
        <w:t>Ввод: 3 6</w:t>
      </w:r>
    </w:p>
    <w:p>
      <w:r>
        <w:t>Ожидаемый результат: Поместится</w:t>
      </w:r>
    </w:p>
    <w:p>
      <w:r>
        <w:t>Ввод: 5 4</w:t>
      </w:r>
    </w:p>
    <w:p>
      <w:r>
        <w:t>Ожидаемый результат: Не поместится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6</w:t>
      </w:r>
    </w:p>
    <w:p>
      <w:r>
        <w:t>Определите, поместится ли квадрат площадью S1 в круге площадью S2.</w:t>
      </w:r>
    </w:p>
    <w:p>
      <w:pPr>
        <w:pStyle w:val="Heading3"/>
      </w:pPr>
      <w:r>
        <w:t>Данные для проверки:</w:t>
      </w:r>
    </w:p>
    <w:p>
      <w:r>
        <w:t>Ввод: 25 50</w:t>
      </w:r>
    </w:p>
    <w:p>
      <w:r>
        <w:t>Ожидаемый результат: Поместится</w:t>
      </w:r>
    </w:p>
    <w:p>
      <w:r>
        <w:t>Ввод: 40 30</w:t>
      </w:r>
    </w:p>
    <w:p>
      <w:r>
        <w:t>Ожидаемый результат: Не поместится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7</w:t>
      </w:r>
    </w:p>
    <w:p>
      <w:r>
        <w:t>Определите, поместится ли правильный треугольник со стороной A в круге радиуса R.</w:t>
      </w:r>
    </w:p>
    <w:p>
      <w:pPr>
        <w:pStyle w:val="Heading3"/>
      </w:pPr>
      <w:r>
        <w:t>Данные для проверки:</w:t>
      </w:r>
    </w:p>
    <w:p>
      <w:r>
        <w:t>Ввод: 5 10</w:t>
      </w:r>
    </w:p>
    <w:p>
      <w:r>
        <w:t>Ожидаемый результат: Поместится</w:t>
      </w:r>
    </w:p>
    <w:p>
      <w:r>
        <w:t>Ввод: 8 6</w:t>
      </w:r>
    </w:p>
    <w:p>
      <w:r>
        <w:t>Ожидаемый результат: Не поместится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8</w:t>
      </w:r>
    </w:p>
    <w:p>
      <w:r>
        <w:t>Определите, могут ли три натуральных числа быть сторонами треугольника. Если могут, классифицируйте треугольник.</w:t>
      </w:r>
    </w:p>
    <w:p>
      <w:pPr>
        <w:pStyle w:val="Heading3"/>
      </w:pPr>
      <w:r>
        <w:t>Данные для проверки:</w:t>
      </w:r>
    </w:p>
    <w:p>
      <w:r>
        <w:t>Ввод: 3 4 5</w:t>
      </w:r>
    </w:p>
    <w:p>
      <w:r>
        <w:t>Ожидаемый результат: Могут, Прямоугольный</w:t>
      </w:r>
    </w:p>
    <w:p>
      <w:r>
        <w:t>Ввод: 2 2 3</w:t>
      </w:r>
    </w:p>
    <w:p>
      <w:r>
        <w:t>Ожидаемый результат: Могут, Равнобедренный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9</w:t>
      </w:r>
    </w:p>
    <w:p>
      <w:r>
        <w:t>Определите, является ли данный год високосным.</w:t>
      </w:r>
    </w:p>
    <w:p>
      <w:pPr>
        <w:pStyle w:val="Heading3"/>
      </w:pPr>
      <w:r>
        <w:t>Данные для проверки:</w:t>
      </w:r>
    </w:p>
    <w:p>
      <w:r>
        <w:t>Ввод: 2020</w:t>
      </w:r>
    </w:p>
    <w:p>
      <w:r>
        <w:t>Ожидаемый результат: Високосный</w:t>
      </w:r>
    </w:p>
    <w:p>
      <w:r>
        <w:t>Ввод: 1900</w:t>
      </w:r>
    </w:p>
    <w:p>
      <w:r>
        <w:t>Ожидаемый результат: Не високосный</w:t>
      </w:r>
    </w:p>
    <w:p>
      <w:pPr>
        <w:pStyle w:val="Heading1"/>
      </w:pPr>
      <w:r>
        <w:t>Циклические алгоритмы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1</w:t>
      </w:r>
    </w:p>
    <w:p>
      <w:r>
        <w:t>Выведите все числа от 1 до n.</w:t>
      </w:r>
    </w:p>
    <w:p>
      <w:pPr>
        <w:pStyle w:val="Heading3"/>
      </w:pPr>
      <w:r>
        <w:t>Данные для проверки:</w:t>
      </w:r>
    </w:p>
    <w:p>
      <w:r>
        <w:t>Ввод: 5</w:t>
      </w:r>
    </w:p>
    <w:p>
      <w:r>
        <w:t>Ожидаемый результат: 1 2 3 4 5</w:t>
      </w:r>
    </w:p>
    <w:p>
      <w:r>
        <w:t>Ввод: 3</w:t>
      </w:r>
    </w:p>
    <w:p>
      <w:r>
        <w:t>Ожидаемый результат: 1 2 3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2</w:t>
      </w:r>
    </w:p>
    <w:p>
      <w:r>
        <w:t>Вычислите сумму всех чисел от 1 до n.</w:t>
      </w:r>
    </w:p>
    <w:p>
      <w:pPr>
        <w:pStyle w:val="Heading3"/>
      </w:pPr>
      <w:r>
        <w:t>Данные для проверки:</w:t>
      </w:r>
    </w:p>
    <w:p>
      <w:r>
        <w:t>Ввод: 5</w:t>
      </w:r>
    </w:p>
    <w:p>
      <w:r>
        <w:t>Ожидаемый результат: Сумма: 15</w:t>
      </w:r>
    </w:p>
    <w:p>
      <w:r>
        <w:t>Ввод: 3</w:t>
      </w:r>
    </w:p>
    <w:p>
      <w:r>
        <w:t>Ожидаемый результат: Сумма: 6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3</w:t>
      </w:r>
    </w:p>
    <w:p>
      <w:r>
        <w:t>Выведите таблицу умножения для числа n.</w:t>
      </w:r>
    </w:p>
    <w:p>
      <w:pPr>
        <w:pStyle w:val="Heading3"/>
      </w:pPr>
      <w:r>
        <w:t>Данные для проверки:</w:t>
      </w:r>
    </w:p>
    <w:p>
      <w:r>
        <w:t>Ввод: 3</w:t>
      </w:r>
    </w:p>
    <w:p>
      <w:r>
        <w:t>Ожидаемый результат: 1 2 3</w:t>
        <w:br/>
        <w:t>2 4 6</w:t>
        <w:br/>
        <w:t>3 6 9</w:t>
      </w:r>
    </w:p>
    <w:p>
      <w:r>
        <w:t>Ввод: 2</w:t>
      </w:r>
    </w:p>
    <w:p>
      <w:r>
        <w:t>Ожидаемый результат: 1 2</w:t>
        <w:br/>
        <w:t>2 4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4</w:t>
      </w:r>
    </w:p>
    <w:p>
      <w:r>
        <w:t>Выведите все четные числа от 1 до n.</w:t>
      </w:r>
    </w:p>
    <w:p>
      <w:pPr>
        <w:pStyle w:val="Heading3"/>
      </w:pPr>
      <w:r>
        <w:t>Данные для проверки:</w:t>
      </w:r>
    </w:p>
    <w:p>
      <w:r>
        <w:t>Ввод: 5</w:t>
      </w:r>
    </w:p>
    <w:p>
      <w:r>
        <w:t>Ожидаемый результат: 2 4</w:t>
      </w:r>
    </w:p>
    <w:p>
      <w:r>
        <w:t>Ввод: 10</w:t>
      </w:r>
    </w:p>
    <w:p>
      <w:r>
        <w:t>Ожидаемый результат: 2 4 6 8 10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5</w:t>
      </w:r>
    </w:p>
    <w:p>
      <w:r>
        <w:t>Вычислите сумму цифр всех чисел от 1 до n.</w:t>
      </w:r>
    </w:p>
    <w:p>
      <w:pPr>
        <w:pStyle w:val="Heading3"/>
      </w:pPr>
      <w:r>
        <w:t>Данные для проверки:</w:t>
      </w:r>
    </w:p>
    <w:p>
      <w:r>
        <w:t>Ввод: 5</w:t>
      </w:r>
    </w:p>
    <w:p>
      <w:r>
        <w:t>Ожидаемый результат: Сумма цифр: 15</w:t>
      </w:r>
    </w:p>
    <w:p>
      <w:r>
        <w:t>Ввод: 10</w:t>
      </w:r>
    </w:p>
    <w:p>
      <w:r>
        <w:t>Ожидаемый результат: Сумма цифр: 55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1</w:t>
      </w:r>
    </w:p>
    <w:p>
      <w:r>
        <w:t>Вычислите сумму чисел от 1 до n.</w:t>
      </w:r>
    </w:p>
    <w:p>
      <w:pPr>
        <w:pStyle w:val="Heading3"/>
      </w:pPr>
      <w:r>
        <w:t>Данные для проверки:</w:t>
      </w:r>
    </w:p>
    <w:p>
      <w:r>
        <w:t>Ввод: 5</w:t>
      </w:r>
    </w:p>
    <w:p>
      <w:r>
        <w:t>Ожидаемый результат: Сумма: 15</w:t>
      </w:r>
    </w:p>
    <w:p>
      <w:r>
        <w:t>Ввод: 3</w:t>
      </w:r>
    </w:p>
    <w:p>
      <w:r>
        <w:t>Ожидаемый результат: Сумма: 6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2</w:t>
      </w:r>
    </w:p>
    <w:p>
      <w:r>
        <w:t>Вычислите произведение чисел от 1 до n.</w:t>
      </w:r>
    </w:p>
    <w:p>
      <w:pPr>
        <w:pStyle w:val="Heading3"/>
      </w:pPr>
      <w:r>
        <w:t>Данные для проверки:</w:t>
      </w:r>
    </w:p>
    <w:p>
      <w:r>
        <w:t>Ввод: 5</w:t>
      </w:r>
    </w:p>
    <w:p>
      <w:r>
        <w:t>Ожидаемый результат: Произведение: 120</w:t>
      </w:r>
    </w:p>
    <w:p>
      <w:r>
        <w:t>Ввод: 3</w:t>
      </w:r>
    </w:p>
    <w:p>
      <w:r>
        <w:t>Ожидаемый результат: Произведение: 6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3</w:t>
      </w:r>
    </w:p>
    <w:p>
      <w:r>
        <w:t>Выведите все числа от n до 1 в обратном порядке.</w:t>
      </w:r>
    </w:p>
    <w:p>
      <w:pPr>
        <w:pStyle w:val="Heading3"/>
      </w:pPr>
      <w:r>
        <w:t>Данные для проверки:</w:t>
      </w:r>
    </w:p>
    <w:p>
      <w:r>
        <w:t>Ввод: 5</w:t>
      </w:r>
    </w:p>
    <w:p>
      <w:r>
        <w:t>Ожидаемый результат: 5 4 3 2 1</w:t>
      </w:r>
    </w:p>
    <w:p>
      <w:r>
        <w:t>Ввод: 3</w:t>
      </w:r>
    </w:p>
    <w:p>
      <w:r>
        <w:t>Ожидаемый результат: 3 2 1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4</w:t>
      </w:r>
    </w:p>
    <w:p>
      <w:r>
        <w:t>Выведите все четные числа от n до 1 в обратном порядке.</w:t>
      </w:r>
    </w:p>
    <w:p>
      <w:pPr>
        <w:pStyle w:val="Heading3"/>
      </w:pPr>
      <w:r>
        <w:t>Данные для проверки:</w:t>
      </w:r>
    </w:p>
    <w:p>
      <w:r>
        <w:t>Ввод: 10</w:t>
      </w:r>
    </w:p>
    <w:p>
      <w:r>
        <w:t>Ожидаемый результат: 10 8 6 4 2</w:t>
      </w:r>
    </w:p>
    <w:p>
      <w:r>
        <w:t>Ввод: 5</w:t>
      </w:r>
    </w:p>
    <w:p>
      <w:r>
        <w:t>Ожидаемый результат: 4 2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5</w:t>
      </w:r>
    </w:p>
    <w:p>
      <w:r>
        <w:t>Вычислите сумму всех четных чисел от 1 до n.</w:t>
      </w:r>
    </w:p>
    <w:p>
      <w:pPr>
        <w:pStyle w:val="Heading3"/>
      </w:pPr>
      <w:r>
        <w:t>Данные для проверки:</w:t>
      </w:r>
    </w:p>
    <w:p>
      <w:r>
        <w:t>Ввод: 10</w:t>
      </w:r>
    </w:p>
    <w:p>
      <w:r>
        <w:t>Ожидаемый результат: Сумма: 30</w:t>
      </w:r>
    </w:p>
    <w:p>
      <w:r>
        <w:t>Ввод: 5</w:t>
      </w:r>
    </w:p>
    <w:p>
      <w:r>
        <w:t>Ожидаемый результат: Сумма: 6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1</w:t>
      </w:r>
    </w:p>
    <w:p>
      <w:r>
        <w:t>Выведите таблицу умножения для чисел от 1 до n.</w:t>
      </w:r>
    </w:p>
    <w:p>
      <w:pPr>
        <w:pStyle w:val="Heading3"/>
      </w:pPr>
      <w:r>
        <w:t>Данные для проверки:</w:t>
      </w:r>
    </w:p>
    <w:p>
      <w:r>
        <w:t>Ввод: 3</w:t>
      </w:r>
    </w:p>
    <w:p>
      <w:r>
        <w:t>Ожидаемый результат: 1 2 3</w:t>
        <w:br/>
        <w:t>2 4 6</w:t>
        <w:br/>
        <w:t>3 6 9</w:t>
      </w:r>
    </w:p>
    <w:p>
      <w:r>
        <w:t>Ввод: 2</w:t>
      </w:r>
    </w:p>
    <w:p>
      <w:r>
        <w:t>Ожидаемый результат: 1 2</w:t>
        <w:br/>
        <w:t>2 4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2</w:t>
      </w:r>
    </w:p>
    <w:p>
      <w:r>
        <w:t>Найдите факториал числа n.</w:t>
      </w:r>
    </w:p>
    <w:p>
      <w:pPr>
        <w:pStyle w:val="Heading3"/>
      </w:pPr>
      <w:r>
        <w:t>Данные для проверки:</w:t>
      </w:r>
    </w:p>
    <w:p>
      <w:r>
        <w:t>Ввод: 5</w:t>
      </w:r>
    </w:p>
    <w:p>
      <w:r>
        <w:t>Ожидаемый результат: Факториал: 120</w:t>
      </w:r>
    </w:p>
    <w:p>
      <w:r>
        <w:t>Ввод: 3</w:t>
      </w:r>
    </w:p>
    <w:p>
      <w:r>
        <w:t>Ожидаемый результат: Факториал: 6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3</w:t>
      </w:r>
    </w:p>
    <w:p>
      <w:r>
        <w:t>Вычислите сумму всех нечетных чисел от 1 до n.</w:t>
      </w:r>
    </w:p>
    <w:p>
      <w:pPr>
        <w:pStyle w:val="Heading3"/>
      </w:pPr>
      <w:r>
        <w:t>Данные для проверки:</w:t>
      </w:r>
    </w:p>
    <w:p>
      <w:r>
        <w:t>Ввод: 10</w:t>
      </w:r>
    </w:p>
    <w:p>
      <w:r>
        <w:t>Ожидаемый результат: Сумма: 25</w:t>
      </w:r>
    </w:p>
    <w:p>
      <w:r>
        <w:t>Ввод: 5</w:t>
      </w:r>
    </w:p>
    <w:p>
      <w:r>
        <w:t>Ожидаемый результат: Сумма: 9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4</w:t>
      </w:r>
    </w:p>
    <w:p>
      <w:r>
        <w:t>Выведите числа Фибоначчи до числа n.</w:t>
      </w:r>
    </w:p>
    <w:p>
      <w:pPr>
        <w:pStyle w:val="Heading3"/>
      </w:pPr>
      <w:r>
        <w:t>Данные для проверки:</w:t>
      </w:r>
    </w:p>
    <w:p>
      <w:r>
        <w:t>Ввод: 10</w:t>
      </w:r>
    </w:p>
    <w:p>
      <w:r>
        <w:t>Ожидаемый результат: 0 1 1 2 3 5 8</w:t>
      </w:r>
    </w:p>
    <w:p>
      <w:r>
        <w:t>Ввод: 5</w:t>
      </w:r>
    </w:p>
    <w:p>
      <w:r>
        <w:t>Ожидаемый результат: 0 1 1 2 3 5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5</w:t>
      </w:r>
    </w:p>
    <w:p>
      <w:r>
        <w:t>Проверьте, является ли число совершенным.</w:t>
      </w:r>
    </w:p>
    <w:p>
      <w:pPr>
        <w:pStyle w:val="Heading3"/>
      </w:pPr>
      <w:r>
        <w:t>Данные для проверки:</w:t>
      </w:r>
    </w:p>
    <w:p>
      <w:r>
        <w:t>Ввод: 6</w:t>
      </w:r>
    </w:p>
    <w:p>
      <w:r>
        <w:t>Ожидаемый результат: Совершенное</w:t>
      </w:r>
    </w:p>
    <w:p>
      <w:r>
        <w:t>Ввод: 28</w:t>
      </w:r>
    </w:p>
    <w:p>
      <w:r>
        <w:t>Ожидаемый результат: Совершенное</w:t>
      </w:r>
    </w:p>
    <w:p>
      <w:r>
        <w:t>Ввод: 5</w:t>
      </w:r>
    </w:p>
    <w:p>
      <w:r>
        <w:t>Ожидаемый результат: Не совершенное</w:t>
      </w:r>
    </w:p>
    <w:p>
      <w:pPr>
        <w:pStyle w:val="Heading1"/>
      </w:pPr>
      <w:r>
        <w:t>Одномерные массивы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1</w:t>
      </w:r>
    </w:p>
    <w:p>
      <w:r>
        <w:t>Заполните массив из n элементов числами от 1 до n и выведите его.</w:t>
      </w:r>
    </w:p>
    <w:p>
      <w:pPr>
        <w:pStyle w:val="Heading3"/>
      </w:pPr>
      <w:r>
        <w:t>Данные для проверки:</w:t>
      </w:r>
    </w:p>
    <w:p>
      <w:r>
        <w:t>Ввод: 5</w:t>
      </w:r>
    </w:p>
    <w:p>
      <w:r>
        <w:t>Ожидаемый результат: 1 2 3 4 5</w:t>
      </w:r>
    </w:p>
    <w:p>
      <w:r>
        <w:t>Ввод: 3</w:t>
      </w:r>
    </w:p>
    <w:p>
      <w:r>
        <w:t>Ожидаемый результат: 1 2 3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1</w:t>
      </w:r>
    </w:p>
    <w:p>
      <w:r>
        <w:t>Найдите максимальный элемент в массиве из n целых чисел.</w:t>
      </w:r>
    </w:p>
    <w:p>
      <w:pPr>
        <w:pStyle w:val="Heading3"/>
      </w:pPr>
      <w:r>
        <w:t>Данные для проверки:</w:t>
      </w:r>
    </w:p>
    <w:p>
      <w:r>
        <w:t>Ввод: 3 1 4 1 5</w:t>
      </w:r>
    </w:p>
    <w:p>
      <w:r>
        <w:t>Ожидаемый результат: Максимальный элемент: 5</w:t>
      </w:r>
    </w:p>
    <w:p>
      <w:r>
        <w:t>Ввод: 10 20 30</w:t>
      </w:r>
    </w:p>
    <w:p>
      <w:r>
        <w:t>Ожидаемый результат: Максимальный элемент: 30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1</w:t>
      </w:r>
    </w:p>
    <w:p>
      <w:r>
        <w:t>Отсортируйте массив из n целых чисел по возрастанию.</w:t>
      </w:r>
    </w:p>
    <w:p>
      <w:pPr>
        <w:pStyle w:val="Heading3"/>
      </w:pPr>
      <w:r>
        <w:t>Данные для проверки:</w:t>
      </w:r>
    </w:p>
    <w:p>
      <w:r>
        <w:t>Ввод: 3 1 4 1 5</w:t>
      </w:r>
    </w:p>
    <w:p>
      <w:r>
        <w:t>Ожидаемый результат: 1 1 3 4 5</w:t>
      </w:r>
    </w:p>
    <w:p>
      <w:r>
        <w:t>Ввод: 10 20 30</w:t>
      </w:r>
    </w:p>
    <w:p>
      <w:r>
        <w:t>Ожидаемый результат: 10 20 30</w:t>
      </w:r>
    </w:p>
    <w:p>
      <w:pPr>
        <w:pStyle w:val="Heading1"/>
      </w:pPr>
      <w:r>
        <w:t>Двумерные массивы</w:t>
      </w:r>
    </w:p>
    <w:p>
      <w:pPr>
        <w:pStyle w:val="Heading3"/>
      </w:pPr>
      <w:r>
        <w:t>Задания на оценку 3</w:t>
      </w:r>
    </w:p>
    <w:p>
      <w:pPr>
        <w:pStyle w:val="Heading3"/>
      </w:pPr>
      <w:r>
        <w:t>Задание номер 1</w:t>
      </w:r>
    </w:p>
    <w:p>
      <w:r>
        <w:t>Создайте двумерный массив размером n на m, заполните его числами от 1 до n*m и выведите его.</w:t>
      </w:r>
    </w:p>
    <w:p>
      <w:pPr>
        <w:pStyle w:val="Heading3"/>
      </w:pPr>
      <w:r>
        <w:t>Данные для проверки:</w:t>
      </w:r>
    </w:p>
    <w:p>
      <w:r>
        <w:t>Ввод: 2 2</w:t>
      </w:r>
    </w:p>
    <w:p>
      <w:r>
        <w:t>Ожидаемый результат: 1 2</w:t>
        <w:br/>
        <w:t>3 4</w:t>
      </w:r>
    </w:p>
    <w:p>
      <w:r>
        <w:t>Ввод: 3 3</w:t>
      </w:r>
    </w:p>
    <w:p>
      <w:r>
        <w:t>Ожидаемый результат: 1 2 3</w:t>
        <w:br/>
        <w:t>4 5 6</w:t>
        <w:br/>
        <w:t>7 8 9</w:t>
      </w:r>
    </w:p>
    <w:p>
      <w:pPr>
        <w:pStyle w:val="Heading3"/>
      </w:pPr>
      <w:r>
        <w:t>Задания на оценку 4</w:t>
      </w:r>
    </w:p>
    <w:p>
      <w:pPr>
        <w:pStyle w:val="Heading3"/>
      </w:pPr>
      <w:r>
        <w:t>Задание номер 1</w:t>
      </w:r>
    </w:p>
    <w:p>
      <w:r>
        <w:t>Найдите сумму элементов в каждой строке двумерного массива размером n на m и выведите ее.</w:t>
      </w:r>
    </w:p>
    <w:p>
      <w:pPr>
        <w:pStyle w:val="Heading3"/>
      </w:pPr>
      <w:r>
        <w:t>Данные для проверки:</w:t>
      </w:r>
    </w:p>
    <w:p>
      <w:r>
        <w:t>Ввод: 2 2</w:t>
        <w:br/>
        <w:t>1 2</w:t>
        <w:br/>
        <w:t>3 4</w:t>
      </w:r>
    </w:p>
    <w:p>
      <w:r>
        <w:t>Ожидаемый результат: Сумма в строке 1: 3</w:t>
        <w:br/>
        <w:t>Сумма в строке 2: 7</w:t>
      </w:r>
    </w:p>
    <w:p>
      <w:r>
        <w:t>Ввод: 3 3</w:t>
        <w:br/>
        <w:t>1 1 1</w:t>
        <w:br/>
        <w:t>2 2 2</w:t>
        <w:br/>
        <w:t>3 3 3</w:t>
      </w:r>
    </w:p>
    <w:p>
      <w:r>
        <w:t>Ожидаемый результат: Сумма в строке 1: 3</w:t>
        <w:br/>
        <w:t>Сумма в строке 2: 6</w:t>
        <w:br/>
        <w:t>Сумма в строке 3: 9</w:t>
      </w:r>
    </w:p>
    <w:p>
      <w:pPr>
        <w:pStyle w:val="Heading3"/>
      </w:pPr>
      <w:r>
        <w:t>Задания на оценку 5</w:t>
      </w:r>
    </w:p>
    <w:p>
      <w:pPr>
        <w:pStyle w:val="Heading3"/>
      </w:pPr>
      <w:r>
        <w:t>Задание номер 1</w:t>
      </w:r>
    </w:p>
    <w:p>
      <w:r>
        <w:t>Транспонируйте двумерный массив размером n на m и выведите результат.</w:t>
      </w:r>
    </w:p>
    <w:p>
      <w:pPr>
        <w:pStyle w:val="Heading3"/>
      </w:pPr>
      <w:r>
        <w:t>Данные для проверки:</w:t>
      </w:r>
    </w:p>
    <w:p>
      <w:r>
        <w:t>Ввод: 2 3</w:t>
        <w:br/>
        <w:t>1 2 3</w:t>
        <w:br/>
        <w:t>4 5 6</w:t>
      </w:r>
    </w:p>
    <w:p>
      <w:r>
        <w:t>Ожидаемый результат: 1 4</w:t>
        <w:br/>
        <w:t>2 5</w:t>
        <w:br/>
        <w:t>3 6</w:t>
      </w:r>
    </w:p>
    <w:p>
      <w:r>
        <w:t>Ввод: 3 2</w:t>
        <w:br/>
        <w:t>1 2</w:t>
        <w:br/>
        <w:t>3 4</w:t>
        <w:br/>
        <w:t>5 6</w:t>
      </w:r>
    </w:p>
    <w:p>
      <w:r>
        <w:t>Ожидаемый результат: 1 3 5</w:t>
        <w:br/>
        <w:t>2 4 6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