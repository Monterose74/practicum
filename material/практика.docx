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Линейные алгоритмы</w:t>
      </w:r>
    </w:p>
    <w:p>
      <w:pPr>
        <w:pStyle w:val="Heading2"/>
      </w:pPr>
      <w:r>
        <w:t>Сумма двух чисел</w:t>
      </w:r>
    </w:p>
    <w:p>
      <w:r>
        <w:t>Напишите программу для нахождения суммы двух чисел. Программа должна читать два целых числа из входных данных и выводить их сумму.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8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8</w:t>
        <w:br/>
      </w:r>
    </w:p>
    <w:p>
      <w:r>
        <w:t>Ввод: -2 7</w:t>
      </w:r>
    </w:p>
    <w:p>
      <w:r>
        <w:t>Ожидаемый результат: 5</w:t>
        <w:br/>
      </w:r>
    </w:p>
    <w:p>
      <w:r>
        <w:t>Ввод: 0 0</w:t>
      </w:r>
    </w:p>
    <w:p>
      <w:r>
        <w:t>Ожидаемый результат: 0</w:t>
        <w:br/>
      </w:r>
    </w:p>
    <w:p>
      <w:pPr>
        <w:pStyle w:val="Heading2"/>
      </w:pPr>
      <w:r>
        <w:t>Разность двух чисел</w:t>
      </w:r>
    </w:p>
    <w:p>
      <w:r>
        <w:t>Напишите программу для нахождения разности двух чисел. Программа должна читать два целых числа из входных данных и выводить их разность.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 3</w:t>
      </w:r>
    </w:p>
    <w:p>
      <w:r>
        <w:t>Ожидаемый результат: 2</w:t>
        <w:br/>
      </w:r>
    </w:p>
    <w:p>
      <w:r>
        <w:t>Ввод: 7 -2</w:t>
      </w:r>
    </w:p>
    <w:p>
      <w:r>
        <w:t>Ожидаемый результат: 9</w:t>
        <w:br/>
      </w:r>
    </w:p>
    <w:p>
      <w:r>
        <w:t>Ввод: 0 0</w:t>
      </w:r>
    </w:p>
    <w:p>
      <w:r>
        <w:t>Ожидаемый результат: 0</w:t>
        <w:br/>
      </w:r>
    </w:p>
    <w:p>
      <w:pPr>
        <w:pStyle w:val="Heading2"/>
      </w:pPr>
      <w:r>
        <w:t>Произведение двух чисел</w:t>
      </w:r>
    </w:p>
    <w:p>
      <w:r>
        <w:t>Напишите программу для нахождения произведения двух чисел. Программа должна читать два целых числа из входных данных и выводить их произведение.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6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15</w:t>
        <w:br/>
      </w:r>
    </w:p>
    <w:p>
      <w:r>
        <w:t>Ввод: -2 7</w:t>
      </w:r>
    </w:p>
    <w:p>
      <w:r>
        <w:t>Ожидаемый результат: -14</w:t>
        <w:br/>
      </w:r>
    </w:p>
    <w:p>
      <w:r>
        <w:t>Ввод: 0 10</w:t>
      </w:r>
    </w:p>
    <w:p>
      <w:r>
        <w:t>Ожидаемый результат: 0</w:t>
        <w:br/>
      </w:r>
    </w:p>
    <w:p>
      <w:pPr>
        <w:pStyle w:val="Heading2"/>
      </w:pPr>
      <w:r>
        <w:t>Деление двух чисел</w:t>
      </w:r>
    </w:p>
    <w:p>
      <w:r>
        <w:t>Напишите программу для нахождения частного двух чисел. Программа должна читать два целых числа из входных данных и выводить их частное.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4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10 2</w:t>
      </w:r>
    </w:p>
    <w:p>
      <w:r>
        <w:t>Ожидаемый результат: 5</w:t>
        <w:br/>
      </w:r>
    </w:p>
    <w:p>
      <w:r>
        <w:t>Ввод: 9 3</w:t>
      </w:r>
    </w:p>
    <w:p>
      <w:r>
        <w:t>Ожидаемый результат: 3</w:t>
        <w:br/>
      </w:r>
    </w:p>
    <w:p>
      <w:r>
        <w:t>Ввод: 7 1</w:t>
      </w:r>
    </w:p>
    <w:p>
      <w:r>
        <w:t>Ожидаемый результат: 7</w:t>
        <w:br/>
      </w:r>
    </w:p>
    <w:p>
      <w:pPr>
        <w:pStyle w:val="Heading2"/>
      </w:pPr>
      <w:r>
        <w:t>Нахождение остатка от деления</w:t>
      </w:r>
    </w:p>
    <w:p>
      <w:r>
        <w:t>Напишите программу для нахождения остатка от деления двух чисел. Программа должна читать два целых числа из входных данных и выводить остаток от их деления.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64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10 3</w:t>
      </w:r>
    </w:p>
    <w:p>
      <w:r>
        <w:t>Ожидаемый результат: 1</w:t>
        <w:br/>
      </w:r>
    </w:p>
    <w:p>
      <w:r>
        <w:t>Ввод: 20 6</w:t>
      </w:r>
    </w:p>
    <w:p>
      <w:r>
        <w:t>Ожидаемый результат: 2</w:t>
        <w:br/>
      </w:r>
    </w:p>
    <w:p>
      <w:r>
        <w:t>Ввод: 15 4</w:t>
      </w:r>
    </w:p>
    <w:p>
      <w:r>
        <w:t>Ожидаемый результат: 3</w:t>
        <w:br/>
      </w:r>
    </w:p>
    <w:p>
      <w:pPr>
        <w:pStyle w:val="Heading2"/>
      </w:pPr>
      <w:r>
        <w:t>Обмен значениями двух переменных</w:t>
      </w:r>
    </w:p>
    <w:p>
      <w:r>
        <w:t>Напишите программу для обмена значениями двух переменных. Программа должна читать два целых числа из входных данных, обменивать их значения и выводить новые значения.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5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5 3</w:t>
      </w:r>
    </w:p>
    <w:p>
      <w:r>
        <w:t>Ввод: 7 -2</w:t>
      </w:r>
    </w:p>
    <w:p>
      <w:r>
        <w:t>Ожидаемый результат: -2 7</w:t>
      </w:r>
    </w:p>
    <w:p>
      <w:r>
        <w:t>Ввод: 0 1</w:t>
      </w:r>
    </w:p>
    <w:p>
      <w:r>
        <w:t>Ожидаемый результат: 1 0</w:t>
      </w:r>
    </w:p>
    <w:p>
      <w:pPr>
        <w:pStyle w:val="Heading2"/>
      </w:pPr>
      <w:r>
        <w:t>Площадь прямоугольника</w:t>
      </w:r>
    </w:p>
    <w:p>
      <w:r>
        <w:t>Напишите программу для нахождения площади прямоугольника. Программа должна читать два целых числа из входных данных (длины сторон прямоугольника) и выводить их площадь.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15</w:t>
      </w:r>
    </w:p>
    <w:p>
      <w:r>
        <w:t>Ввод: 7 2</w:t>
      </w:r>
    </w:p>
    <w:p>
      <w:r>
        <w:t>Ожидаемый результат: 14</w:t>
      </w:r>
    </w:p>
    <w:p>
      <w:r>
        <w:t>Ввод: 10 10</w:t>
      </w:r>
    </w:p>
    <w:p>
      <w:r>
        <w:t>Ожидаемый результат: 100</w:t>
      </w:r>
    </w:p>
    <w:p>
      <w:pPr>
        <w:pStyle w:val="Heading2"/>
      </w:pPr>
      <w:r>
        <w:t>Периметр прямоугольника</w:t>
      </w:r>
    </w:p>
    <w:p>
      <w:r>
        <w:t>Напишите программу для нахождения периметра прямоугольника. Программа должна читать два целых числа из входных данных (длины сторон прямоугольника) и выводить их периметр.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17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16</w:t>
      </w:r>
    </w:p>
    <w:p>
      <w:r>
        <w:t>Ввод: 7 2</w:t>
      </w:r>
    </w:p>
    <w:p>
      <w:r>
        <w:t>Ожидаемый результат: 18</w:t>
      </w:r>
    </w:p>
    <w:p>
      <w:r>
        <w:t>Ввод: 10 10</w:t>
      </w:r>
    </w:p>
    <w:p>
      <w:r>
        <w:t>Ожидаемый результат: 40</w:t>
      </w:r>
    </w:p>
    <w:p>
      <w:pPr>
        <w:pStyle w:val="Heading2"/>
      </w:pPr>
      <w:r>
        <w:t>Площадь круга</w:t>
      </w:r>
    </w:p>
    <w:p>
      <w:r>
        <w:t>Напишите программу для нахождения площади круга. Программа должна читать радиус из входных данных и выводить площадь круга.</w:t>
      </w:r>
    </w:p>
    <w:p>
      <w:pPr/>
      <w:r>
        <w:t>#include &lt;iostream&gt;</w:t>
        <w:br/>
        <w:t>#define _USE_MATH_DEFINES</w:t>
        <w:br/>
        <w:t>#include &lt;cmath&gt;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вывода:28.3232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</w:t>
      </w:r>
    </w:p>
    <w:p>
      <w:r>
        <w:t>Ожидаемый результат: 28.2743</w:t>
        <w:br/>
      </w:r>
    </w:p>
    <w:p>
      <w:r>
        <w:t>Ввод: 7</w:t>
      </w:r>
    </w:p>
    <w:p>
      <w:r>
        <w:t>Ожидаемый результат: 153.938</w:t>
        <w:br/>
      </w:r>
    </w:p>
    <w:p>
      <w:r>
        <w:t>Ввод: 10</w:t>
      </w:r>
    </w:p>
    <w:p>
      <w:r>
        <w:t>Ожидаемый результат: 314.159</w:t>
        <w:br/>
      </w:r>
    </w:p>
    <w:p>
      <w:pPr>
        <w:pStyle w:val="Heading2"/>
      </w:pPr>
      <w:r>
        <w:t>Периметр круга</w:t>
      </w:r>
    </w:p>
    <w:p>
      <w:r>
        <w:t>Напишите программу для нахождения периметра круга. Программа должна читать радиус из входных данных и выводить периметр круга.</w:t>
      </w:r>
    </w:p>
    <w:p>
      <w:pPr/>
      <w:r>
        <w:t>#include &lt;iostream&gt;</w:t>
        <w:br/>
        <w:t>#define _USE_MATH_DEFINES</w:t>
        <w:br/>
        <w:t>#include &lt;cmath&gt;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18.3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</w:t>
      </w:r>
    </w:p>
    <w:p>
      <w:r>
        <w:t>Ожидаемый результат: 18.8496</w:t>
        <w:br/>
      </w:r>
    </w:p>
    <w:p>
      <w:r>
        <w:t>Ввод: 7</w:t>
      </w:r>
    </w:p>
    <w:p>
      <w:r>
        <w:t>Ожидаемый результат: 43.9823</w:t>
        <w:br/>
      </w:r>
    </w:p>
    <w:p>
      <w:r>
        <w:t>Ввод: 10</w:t>
      </w:r>
    </w:p>
    <w:p>
      <w:r>
        <w:t>Ожидаемый результат: 62.8319</w:t>
        <w:br/>
      </w:r>
    </w:p>
    <w:p>
      <w:pPr>
        <w:pStyle w:val="Heading2"/>
      </w:pPr>
      <w:r>
        <w:t>Площадь треугольника по трем сторонам</w:t>
      </w:r>
    </w:p>
    <w:p>
      <w:r>
        <w:t>Напишите программу для нахождения площади треугольника по трем сторонам. Программа должна читать три целых числа из входных данных (длины сторон треугольника) и выводить их площадь.</w:t>
      </w:r>
    </w:p>
    <w:p>
      <w:pPr/>
      <w:r>
        <w:t>#include &lt;iostream&gt;</w:t>
        <w:br/>
        <w:t>#include &lt;cmath&gt;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6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4 5</w:t>
      </w:r>
    </w:p>
    <w:p>
      <w:r>
        <w:t>Ожидаемый результат: 6</w:t>
        <w:br/>
      </w:r>
    </w:p>
    <w:p>
      <w:r>
        <w:t>Ввод: 7 8 9</w:t>
      </w:r>
    </w:p>
    <w:p>
      <w:r>
        <w:t>Ожидаемый результат: 26.8328</w:t>
        <w:br/>
      </w:r>
    </w:p>
    <w:p>
      <w:r>
        <w:t>Ввод: 10 10 10</w:t>
      </w:r>
    </w:p>
    <w:p>
      <w:r>
        <w:t>Ожидаемый результат: 43.3013</w:t>
        <w:br/>
      </w:r>
    </w:p>
    <w:p>
      <w:pPr>
        <w:pStyle w:val="Heading2"/>
      </w:pPr>
      <w:r>
        <w:t>Конвертация градусов Цельсия в Фаренгейты</w:t>
      </w:r>
    </w:p>
    <w:p>
      <w:r>
        <w:t>Напишите программу для конвертации градусов Цельсия в Фаренгейты. Программа должна читать число из входных данных (градусы Цельсия) и выводить число (градусы Фаренгейта).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0</w:t>
      </w:r>
    </w:p>
    <w:p>
      <w:r>
        <w:t>Ожидаемый результат: 32</w:t>
        <w:br/>
      </w:r>
    </w:p>
    <w:p>
      <w:r>
        <w:t>Ввод: 100</w:t>
      </w:r>
    </w:p>
    <w:p>
      <w:r>
        <w:t>Ожидаемый результат: 212</w:t>
        <w:br/>
      </w:r>
    </w:p>
    <w:p>
      <w:r>
        <w:t>Ввод: -40</w:t>
      </w:r>
    </w:p>
    <w:p>
      <w:r>
        <w:t>Ожидаемый результат: -40</w:t>
        <w:br/>
      </w:r>
    </w:p>
    <w:p>
      <w:pPr>
        <w:pStyle w:val="Heading2"/>
      </w:pPr>
      <w:r>
        <w:t>Конвертация километров в мили</w:t>
      </w:r>
    </w:p>
    <w:p>
      <w:r>
        <w:t>Напишите программу для конвертации километров в мили. Программа должна читать число из входных данных (километры) и выводить число (мили).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0.621371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</w:t>
      </w:r>
    </w:p>
    <w:p>
      <w:r>
        <w:t>Ожидаемый результат: 0.621371</w:t>
        <w:br/>
      </w:r>
    </w:p>
    <w:p>
      <w:r>
        <w:t>Ввод: 10</w:t>
      </w:r>
    </w:p>
    <w:p>
      <w:r>
        <w:t>Ожидаемый результат: 6.21371</w:t>
        <w:br/>
      </w:r>
    </w:p>
    <w:p>
      <w:r>
        <w:t>Ввод: 5</w:t>
      </w:r>
    </w:p>
    <w:p>
      <w:r>
        <w:t>Ожидаемый результат: 3.10686</w:t>
        <w:br/>
      </w:r>
    </w:p>
    <w:p>
      <w:pPr>
        <w:pStyle w:val="Heading2"/>
      </w:pPr>
      <w:r>
        <w:t>Нахождение максимального из двух чисел</w:t>
      </w:r>
    </w:p>
    <w:p>
      <w:r>
        <w:t>Напишите программу для нахождения максимального из двух чисел. Программа должна читать два целых числа из входных данных и выводить максимальное из них.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5</w:t>
        <w:br/>
      </w:r>
    </w:p>
    <w:p>
      <w:r>
        <w:t>Ввод: 7 2</w:t>
      </w:r>
    </w:p>
    <w:p>
      <w:r>
        <w:t>Ожидаемый результат: 7</w:t>
        <w:br/>
      </w:r>
    </w:p>
    <w:p>
      <w:r>
        <w:t>Ввод: 0 -1</w:t>
      </w:r>
    </w:p>
    <w:p>
      <w:r>
        <w:t>Ожидаемый результат: 0</w:t>
        <w:br/>
      </w:r>
    </w:p>
    <w:p>
      <w:pPr>
        <w:pStyle w:val="Heading2"/>
      </w:pPr>
      <w:r>
        <w:t>Нахождение минимального из двух чисел</w:t>
      </w:r>
    </w:p>
    <w:p>
      <w:r>
        <w:t>Напишите программу для нахождения минимального из двух чисел. Программа должна читать два целых числа из входных данных и выводить минимальное из них.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</w:t>
      </w:r>
    </w:p>
    <w:p>
      <w:r>
        <w:t>Ожидаемый результат: 3</w:t>
        <w:br/>
      </w:r>
    </w:p>
    <w:p>
      <w:r>
        <w:t>Ввод: 7 2</w:t>
      </w:r>
    </w:p>
    <w:p>
      <w:r>
        <w:t>Ожидаемый результат: 2</w:t>
        <w:br/>
      </w:r>
    </w:p>
    <w:p>
      <w:r>
        <w:t>Ввод: 0 -1</w:t>
      </w:r>
    </w:p>
    <w:p>
      <w:r>
        <w:t>Ожидаемый результат: -1</w:t>
        <w:br/>
      </w:r>
    </w:p>
    <w:p>
      <w:pPr>
        <w:pStyle w:val="Heading1"/>
      </w:pPr>
      <w:r>
        <w:t>Условные алгоритмы</w:t>
      </w:r>
    </w:p>
    <w:p>
      <w:pPr>
        <w:pStyle w:val="Heading2"/>
      </w:pPr>
      <w:r>
        <w:t>Проверка на четность</w:t>
      </w:r>
    </w:p>
    <w:p>
      <w:r>
        <w:t>Напишите программу для проверки числа на четность. Программа должна читать одно целое число из входных данных и выводить "четное", если число четное, и "нечетное", если число нечетное.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четное или нечетное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</w:t>
      </w:r>
    </w:p>
    <w:p>
      <w:r>
        <w:t>Ожидаемый результат: четное</w:t>
        <w:br/>
      </w:r>
    </w:p>
    <w:p>
      <w:r>
        <w:t>Ввод: 7</w:t>
      </w:r>
    </w:p>
    <w:p>
      <w:r>
        <w:t>Ожидаемый результат: нечетное</w:t>
        <w:br/>
      </w:r>
    </w:p>
    <w:p>
      <w:r>
        <w:t>Ввод: 0</w:t>
      </w:r>
    </w:p>
    <w:p>
      <w:r>
        <w:t>Ожидаемый результат: четное</w:t>
        <w:br/>
      </w:r>
    </w:p>
    <w:p>
      <w:pPr>
        <w:pStyle w:val="Heading2"/>
      </w:pPr>
      <w:r>
        <w:t>Нахождение максимального из трех чисел</w:t>
      </w:r>
    </w:p>
    <w:p>
      <w:r>
        <w:t>Напишите программу для нахождения максимального из трех чисел. Программа должна читать три целых числа из входных данных и выводить максимальное из них.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5 7</w:t>
      </w:r>
    </w:p>
    <w:p>
      <w:r>
        <w:t>Ожидаемый результат: 7</w:t>
        <w:br/>
      </w:r>
    </w:p>
    <w:p>
      <w:r>
        <w:t>Ввод: 7 2 5</w:t>
      </w:r>
    </w:p>
    <w:p>
      <w:r>
        <w:t>Ожидаемый результат: 7</w:t>
        <w:br/>
      </w:r>
    </w:p>
    <w:p>
      <w:r>
        <w:t>Ввод: 0 -1 -2</w:t>
      </w:r>
    </w:p>
    <w:p>
      <w:r>
        <w:t>Ожидаемый результат: 0</w:t>
        <w:br/>
      </w:r>
    </w:p>
    <w:p>
      <w:pPr>
        <w:pStyle w:val="Heading2"/>
      </w:pPr>
      <w:r>
        <w:t>Проверка числа на положительность</w:t>
      </w:r>
    </w:p>
    <w:p>
      <w:r>
        <w:t>Напишите программу для проверки числа на положительность. Программа должна читать одно целое число из входных данных и выводить "положительное", если число больше нуля, "отрицательное", если число меньше нуля, и "нулевое", если число равно нулю.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положительное\отрицательное\нулевое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</w:t>
      </w:r>
    </w:p>
    <w:p>
      <w:r>
        <w:t>Ожидаемый результат: положительное</w:t>
        <w:br/>
      </w:r>
    </w:p>
    <w:p>
      <w:r>
        <w:t>Ввод: -7</w:t>
      </w:r>
    </w:p>
    <w:p>
      <w:r>
        <w:t>Ожидаемый результат: отрицательное</w:t>
        <w:br/>
      </w:r>
    </w:p>
    <w:p>
      <w:r>
        <w:t>Ввод: 0</w:t>
      </w:r>
    </w:p>
    <w:p>
      <w:r>
        <w:t>Ожидаемый результат: нулевое</w:t>
        <w:br/>
      </w:r>
    </w:p>
    <w:p>
      <w:pPr>
        <w:pStyle w:val="Heading2"/>
      </w:pPr>
      <w:r>
        <w:t>Проверка числа на делимость на 3 и 5</w:t>
      </w:r>
    </w:p>
    <w:p>
      <w:r>
        <w:t>Напишите программу для проверки числа на делимость на 3 и 5. Программа должна читать одно целое число из входных данных и выводить "делится на 3 и 5", если число делится на 3 и 5, и "не делится на 3 и 5"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делится на 3 и 5\ не делится на 3 и 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15</w:t>
      </w:r>
    </w:p>
    <w:p>
      <w:r>
        <w:t>Ожидаемый результат: делится на 3 и 5</w:t>
        <w:br/>
      </w:r>
    </w:p>
    <w:p>
      <w:r>
        <w:t>Ввод: 10</w:t>
      </w:r>
    </w:p>
    <w:p>
      <w:r>
        <w:t>Ожидаемый результат: не делится на 3 и 5</w:t>
        <w:br/>
      </w:r>
    </w:p>
    <w:p>
      <w:r>
        <w:t>Ввод: 9</w:t>
      </w:r>
    </w:p>
    <w:p>
      <w:r>
        <w:t>Ожидаемый результат: не делится на 3 и 5</w:t>
        <w:br/>
      </w:r>
    </w:p>
    <w:p>
      <w:pPr>
        <w:pStyle w:val="Heading2"/>
      </w:pPr>
      <w:r>
        <w:t>Проверка года на високосность</w:t>
      </w:r>
    </w:p>
    <w:p>
      <w:r>
        <w:t>Напишите программу для проверки года на високосность. Программа должна читать одно целое число из входных данных (год) и выводить "високосный", если год високосный, и "не високосный"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високосный\не високосный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2000</w:t>
      </w:r>
    </w:p>
    <w:p>
      <w:r>
        <w:t>Ожидаемый результат: високосный</w:t>
        <w:br/>
      </w:r>
    </w:p>
    <w:p>
      <w:r>
        <w:t>Ввод: 1900</w:t>
      </w:r>
    </w:p>
    <w:p>
      <w:r>
        <w:t>Ожидаемый результат: не високосный</w:t>
        <w:br/>
      </w:r>
    </w:p>
    <w:p>
      <w:r>
        <w:t>Ввод: 2024</w:t>
      </w:r>
    </w:p>
    <w:p>
      <w:r>
        <w:t>Ожидаемый результат: високосный</w:t>
        <w:br/>
      </w:r>
    </w:p>
    <w:p>
      <w:pPr>
        <w:pStyle w:val="Heading2"/>
      </w:pPr>
      <w:r>
        <w:t>Определение принадлежности точки кругу</w:t>
      </w:r>
    </w:p>
    <w:p>
      <w:r>
        <w:t>Напишите программу для определения принадлежности точки кругу. Программа должна читать три целых числа из входных данных (координаты точки и радиус круга) и выводить "принадлежит", если точка принадлежит кругу, и "не принадлежит" в противном случае.</w:t>
      </w:r>
    </w:p>
    <w:p>
      <w:pPr/>
      <w:r>
        <w:t>#include &lt;iostream&gt;</w:t>
        <w:br/>
        <w:t>#include &lt;cmath&gt;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принадлежит\не принадлежит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4 5</w:t>
      </w:r>
    </w:p>
    <w:p>
      <w:r>
        <w:t>Ожидаемый результат: принадлежит</w:t>
        <w:br/>
      </w:r>
    </w:p>
    <w:p>
      <w:r>
        <w:t>Ввод: 7 2 5</w:t>
      </w:r>
    </w:p>
    <w:p>
      <w:r>
        <w:t>Ожидаемый результат: не принадлежит</w:t>
        <w:br/>
      </w:r>
    </w:p>
    <w:p>
      <w:r>
        <w:t>Ввод: 0 0 0</w:t>
      </w:r>
    </w:p>
    <w:p>
      <w:r>
        <w:t>Ожидаемый результат: принадлежит</w:t>
        <w:br/>
      </w:r>
    </w:p>
    <w:p>
      <w:pPr>
        <w:pStyle w:val="Heading2"/>
      </w:pPr>
      <w:r>
        <w:t>Определение четности каждого числа из трех введенных</w:t>
      </w:r>
    </w:p>
    <w:p>
      <w:r>
        <w:t>Напишите программу для определения четности каждого числа из трех введенных. Программа должна читать три целых числа из входных данных и выводить "четное" или "нечетное" для каждого числа.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четноенечетное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 7 0</w:t>
      </w:r>
    </w:p>
    <w:p>
      <w:r>
        <w:t>Ожидаемый результат: четное</w:t>
        <w:br/>
        <w:t>нечетное</w:t>
        <w:br/>
        <w:t>четное</w:t>
        <w:br/>
      </w:r>
    </w:p>
    <w:p>
      <w:r>
        <w:t>Ввод: 1 3 5</w:t>
      </w:r>
    </w:p>
    <w:p>
      <w:r>
        <w:t>Ожидаемый результат: нечетное</w:t>
        <w:br/>
        <w:t>нечетное</w:t>
        <w:br/>
        <w:t>нечетное</w:t>
        <w:br/>
      </w:r>
    </w:p>
    <w:p>
      <w:r>
        <w:t>Ввод: 2 4 6</w:t>
      </w:r>
    </w:p>
    <w:p>
      <w:r>
        <w:t>Ожидаемый результат: четное</w:t>
        <w:br/>
        <w:t>четное</w:t>
        <w:br/>
        <w:t>четное</w:t>
        <w:br/>
      </w:r>
    </w:p>
    <w:p>
      <w:pPr>
        <w:pStyle w:val="Heading2"/>
      </w:pPr>
      <w:r>
        <w:t>Определение количества положительных чисел среди трех введенных</w:t>
      </w:r>
    </w:p>
    <w:p>
      <w:r>
        <w:t>Напишите программу для определения количества положительных чисел среди трех введенных. Программа должна читать три целых числа из входных данных и выводить количество положительных чисел.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 7 0</w:t>
      </w:r>
    </w:p>
    <w:p>
      <w:r>
        <w:t>Ожидаемый результат: 2</w:t>
        <w:br/>
      </w:r>
    </w:p>
    <w:p>
      <w:r>
        <w:t>Ввод: 1 -3 5</w:t>
      </w:r>
    </w:p>
    <w:p>
      <w:r>
        <w:t>Ожидаемый результат: 2</w:t>
        <w:br/>
      </w:r>
    </w:p>
    <w:p>
      <w:r>
        <w:t>Ввод: -2 -4 -6</w:t>
      </w:r>
    </w:p>
    <w:p>
      <w:r>
        <w:t>Ожидаемый результат: 0</w:t>
        <w:br/>
      </w:r>
    </w:p>
    <w:p>
      <w:pPr>
        <w:pStyle w:val="Heading2"/>
      </w:pPr>
      <w:r>
        <w:t>Определение принадлежности точки прямоугольнику</w:t>
      </w:r>
    </w:p>
    <w:p>
      <w:r>
        <w:t>Напишите программу для определения принадлежности точки прямоугольнику. Программа должна читать четыре целых числа из входных данных (координаты точки и координаты противоположных углов прямоугольника) и выводить "принадлежит", если точка принадлежит прямоугольнику, и "не принадлежит"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принадлежит\не принадлежит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3 4 0 0 5 5</w:t>
      </w:r>
    </w:p>
    <w:p>
      <w:r>
        <w:t>Ожидаемый результат: принадлежит</w:t>
        <w:br/>
      </w:r>
    </w:p>
    <w:p>
      <w:r>
        <w:t>Ввод: 7 2 0 0 5 5</w:t>
      </w:r>
    </w:p>
    <w:p>
      <w:r>
        <w:t>Ожидаемый результат: не принадлежит</w:t>
        <w:br/>
      </w:r>
    </w:p>
    <w:p>
      <w:r>
        <w:t>Ввод: 1 1 0 0 1 1</w:t>
      </w:r>
    </w:p>
    <w:p>
      <w:r>
        <w:t>Ожидаемый результат: принадлежит</w:t>
        <w:br/>
      </w:r>
    </w:p>
    <w:p>
      <w:pPr>
        <w:pStyle w:val="Heading2"/>
      </w:pPr>
      <w:r>
        <w:t>Определение наличия одинаковых цифр в числе</w:t>
      </w:r>
    </w:p>
    <w:p>
      <w:r>
        <w:t>Напишите программу для определения наличия одинаковых цифр в числе. Программа должна читать одно целое число из входных данных и выводить "есть одинаковые цифры", если в числе есть одинаковые цифры, и "нет одинаковых цифр" в противном случае.</w:t>
      </w:r>
    </w:p>
    <w:p>
      <w:pPr/>
      <w:r>
        <w:t>#include &lt;iostream&gt;</w:t>
        <w:br/>
        <w:t>#include &lt;unordered_set&gt;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нет одинаковых цифр\есть одинаковые цифры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1234</w:t>
      </w:r>
    </w:p>
    <w:p>
      <w:r>
        <w:t>Ожидаемый результат: нет одинаковых цифр</w:t>
        <w:br/>
      </w:r>
    </w:p>
    <w:p>
      <w:r>
        <w:t>Ввод: 11234</w:t>
      </w:r>
    </w:p>
    <w:p>
      <w:r>
        <w:t>Ожидаемый результат: есть одинаковые цифры</w:t>
        <w:br/>
      </w:r>
    </w:p>
    <w:p>
      <w:r>
        <w:t>Ввод: 9876543210</w:t>
      </w:r>
    </w:p>
    <w:p>
      <w:r>
        <w:t>Ожидаемый результат: нет одинаковых цифр</w:t>
        <w:br/>
      </w:r>
    </w:p>
    <w:p>
      <w:pPr>
        <w:pStyle w:val="Heading2"/>
      </w:pPr>
      <w:r>
        <w:t>Определение является ли число палиндромом</w:t>
      </w:r>
    </w:p>
    <w:p>
      <w:r>
        <w:t>Напишите программу для определения, является ли число палиндромом. Программа должна читать одно целое число из входных данных и выводить "палиндром", если число является палиндромом, и "не палиндром"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палиндром\не палиндром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12321</w:t>
      </w:r>
    </w:p>
    <w:p>
      <w:r>
        <w:t>Ожидаемый результат: палиндром</w:t>
        <w:br/>
      </w:r>
    </w:p>
    <w:p>
      <w:r>
        <w:t>Ввод: 12345</w:t>
      </w:r>
    </w:p>
    <w:p>
      <w:r>
        <w:t>Ожидаемый результат: не палиндром</w:t>
        <w:br/>
      </w:r>
    </w:p>
    <w:p>
      <w:r>
        <w:t>Ввод: 1</w:t>
      </w:r>
    </w:p>
    <w:p>
      <w:r>
        <w:t>Ожидаемый результат: палиндром</w:t>
        <w:br/>
      </w:r>
    </w:p>
    <w:p>
      <w:pPr>
        <w:pStyle w:val="Heading2"/>
      </w:pPr>
      <w:r>
        <w:t>Определение четности суммы цифр числа</w:t>
      </w:r>
    </w:p>
    <w:p>
      <w:r>
        <w:t>Напишите программу для определения четности суммы цифр числа. Программа должна читать одно целое число из входных данных и выводить "четное", если сумма цифр четная, и "нечетное", если сумма цифр нечетная.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четное\нечетное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1234</w:t>
      </w:r>
    </w:p>
    <w:p>
      <w:r>
        <w:t>Ожидаемый результат: четное</w:t>
        <w:br/>
      </w:r>
    </w:p>
    <w:p>
      <w:r>
        <w:t>Ввод: 11234</w:t>
      </w:r>
    </w:p>
    <w:p>
      <w:r>
        <w:t>Ожидаемый результат: нечетное</w:t>
        <w:br/>
      </w:r>
    </w:p>
    <w:p>
      <w:r>
        <w:t>Ввод: 9876543210</w:t>
      </w:r>
    </w:p>
    <w:p>
      <w:r>
        <w:t>Ожидаемый результат: четное</w:t>
        <w:br/>
      </w:r>
    </w:p>
    <w:p>
      <w:pPr>
        <w:pStyle w:val="Heading2"/>
      </w:pPr>
      <w:r>
        <w:t>Определение, является ли число степенью двойки</w:t>
      </w:r>
    </w:p>
    <w:p>
      <w:r>
        <w:t>Напишите программу для определения, является ли число степенью двойки. Программа должна читать одно целое число из входных данных и выводить "степень двойки", если число является степенью двойки, и "не степень двойки"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степень двойки\не степень двойки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16</w:t>
      </w:r>
    </w:p>
    <w:p>
      <w:r>
        <w:t>Ожидаемый результат: степень двойки</w:t>
        <w:br/>
      </w:r>
    </w:p>
    <w:p>
      <w:r>
        <w:t>Ввод: 10</w:t>
      </w:r>
    </w:p>
    <w:p>
      <w:r>
        <w:t>Ожидаемый результат: не степень двойки</w:t>
        <w:br/>
      </w:r>
    </w:p>
    <w:p>
      <w:r>
        <w:t>Ввод: 1</w:t>
      </w:r>
    </w:p>
    <w:p>
      <w:r>
        <w:t>Ожидаемый результат: степень двойки</w:t>
        <w:br/>
      </w:r>
    </w:p>
    <w:p>
      <w:pPr>
        <w:pStyle w:val="Heading2"/>
      </w:pPr>
      <w:r>
        <w:t>Проверка числа на принадлежность к диапазону</w:t>
      </w:r>
    </w:p>
    <w:p>
      <w:r>
        <w:t>Напишите программу для проверки числа на принадлежность к диапазону. Программа должна читать одно целое число из входных данных и выводить "принадлежит", если число принадлежит диапазону [a, b], и "не принадлежит"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принадлежит\не принадлежит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 1 10</w:t>
      </w:r>
    </w:p>
    <w:p>
      <w:r>
        <w:t>Ожидаемый результат: принадлежит</w:t>
        <w:br/>
      </w:r>
    </w:p>
    <w:p>
      <w:r>
        <w:t>Ввод: 15 1 10</w:t>
      </w:r>
    </w:p>
    <w:p>
      <w:r>
        <w:t>Ожидаемый результат: не принадлежит</w:t>
        <w:br/>
      </w:r>
    </w:p>
    <w:p>
      <w:r>
        <w:t>Ввод: 10 10 10</w:t>
      </w:r>
    </w:p>
    <w:p>
      <w:r>
        <w:t>Ожидаемый результат: принадлежит</w:t>
        <w:br/>
      </w:r>
    </w:p>
    <w:p>
      <w:pPr>
        <w:pStyle w:val="Heading1"/>
      </w:pPr>
      <w:r>
        <w:t>Циклические алгоритмы</w:t>
      </w:r>
    </w:p>
    <w:p>
      <w:pPr>
        <w:pStyle w:val="Heading2"/>
      </w:pPr>
      <w:r>
        <w:t>Сумма первых N чисел</w:t>
      </w:r>
    </w:p>
    <w:p>
      <w:r>
        <w:t>Напишите программу для нахождения суммы первых N чисел. Программа должна читать одно целое число N из входных данных и выводить сумму первых N чисел.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</w:t>
      </w:r>
    </w:p>
    <w:p>
      <w:r>
        <w:t>Ожидаемый результат: 15</w:t>
        <w:br/>
      </w:r>
    </w:p>
    <w:p>
      <w:r>
        <w:t>Ввод: 10</w:t>
      </w:r>
    </w:p>
    <w:p>
      <w:r>
        <w:t>Ожидаемый результат: 55</w:t>
        <w:br/>
      </w:r>
    </w:p>
    <w:p>
      <w:r>
        <w:t>Ввод: 1</w:t>
      </w:r>
    </w:p>
    <w:p>
      <w:r>
        <w:t>Ожидаемый результат: 1</w:t>
        <w:br/>
      </w:r>
    </w:p>
    <w:p>
      <w:pPr>
        <w:pStyle w:val="Heading2"/>
      </w:pPr>
      <w:r>
        <w:t>Произведение первых N чисел</w:t>
      </w:r>
    </w:p>
    <w:p>
      <w:r>
        <w:t>Напишите программу для нахождения произведения первых N чисел. Программа должна читать одно целое число N из входных данных и выводить произведение первых N чисел.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123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</w:t>
      </w:r>
    </w:p>
    <w:p>
      <w:r>
        <w:t>Ожидаемый результат: 120</w:t>
        <w:br/>
      </w:r>
    </w:p>
    <w:p>
      <w:r>
        <w:t>Ввод: 10</w:t>
      </w:r>
    </w:p>
    <w:p>
      <w:r>
        <w:t>Ожидаемый результат: 3628800</w:t>
        <w:br/>
      </w:r>
    </w:p>
    <w:p>
      <w:r>
        <w:t>Ввод: 1</w:t>
      </w:r>
    </w:p>
    <w:p>
      <w:r>
        <w:t>Ожидаемый результат: 1</w:t>
        <w:br/>
      </w:r>
    </w:p>
    <w:p>
      <w:pPr>
        <w:pStyle w:val="Heading2"/>
      </w:pPr>
      <w:r>
        <w:t>Подсчет количества четных чисел в диапазоне</w:t>
      </w:r>
    </w:p>
    <w:p>
      <w:r>
        <w:t>Напишите программу для подсчета количества четных чисел в диапазоне. Программа должна читать два целых числа из входных данных (границы диапазона) и выводить количество четных чисел в этом диапазоне.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10</w:t>
      </w:r>
    </w:p>
    <w:p>
      <w:r>
        <w:t>Ожидаемый результат: 5</w:t>
        <w:br/>
      </w:r>
    </w:p>
    <w:p>
      <w:r>
        <w:t>Ввод: 3 7</w:t>
      </w:r>
    </w:p>
    <w:p>
      <w:r>
        <w:t>Ожидаемый результат: 2</w:t>
        <w:br/>
      </w:r>
    </w:p>
    <w:p>
      <w:r>
        <w:t>Ввод: 2 2</w:t>
      </w:r>
    </w:p>
    <w:p>
      <w:r>
        <w:t>Ожидаемый результат: 1</w:t>
        <w:br/>
      </w:r>
    </w:p>
    <w:p>
      <w:pPr>
        <w:pStyle w:val="Heading2"/>
      </w:pPr>
      <w:r>
        <w:t>Нахождение суммы цифр числа</w:t>
      </w:r>
    </w:p>
    <w:p>
      <w:r>
        <w:t>Напишите программу для нахождения суммы цифр числа. Программа должна читать одно целое число из входных данных и выводить сумму его цифр.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1234</w:t>
      </w:r>
    </w:p>
    <w:p>
      <w:r>
        <w:t>Ожидаемый результат: 10</w:t>
        <w:br/>
      </w:r>
    </w:p>
    <w:p>
      <w:r>
        <w:t>Ввод: 11234</w:t>
      </w:r>
    </w:p>
    <w:p>
      <w:r>
        <w:t>Ожидаемый результат: 11</w:t>
        <w:br/>
      </w:r>
    </w:p>
    <w:p>
      <w:r>
        <w:t>Ввод: 9876543210</w:t>
      </w:r>
    </w:p>
    <w:p>
      <w:r>
        <w:t>Ожидаемый результат: 45</w:t>
        <w:br/>
      </w:r>
    </w:p>
    <w:p>
      <w:pPr>
        <w:pStyle w:val="Heading2"/>
      </w:pPr>
      <w:r>
        <w:t>Проверка числа на простоту</w:t>
      </w:r>
    </w:p>
    <w:p>
      <w:r>
        <w:t>Напишите программу для проверки числа на простоту. Программа должна читать одно целое число из входных данных и выводить "простое", если число является простым, и "составное" в противном случае.</w:t>
      </w:r>
    </w:p>
    <w:p>
      <w:pPr/>
      <w:r>
        <w:t>#include &lt;iostream&gt;</w:t>
        <w:br/>
        <w:t>using namespace std;</w:t>
        <w:br/>
        <w:t>int main() {</w:t>
        <w:br/>
        <w:t xml:space="preserve">    // Ваш код здесь</w:t>
        <w:br/>
        <w:t xml:space="preserve">    // Пример вывода: простое\составное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17</w:t>
      </w:r>
    </w:p>
    <w:p>
      <w:r>
        <w:t>Ожидаемый результат: простое</w:t>
        <w:br/>
      </w:r>
    </w:p>
    <w:p>
      <w:r>
        <w:t>Ввод: 20</w:t>
      </w:r>
    </w:p>
    <w:p>
      <w:r>
        <w:t>Ожидаемый результат: составное</w:t>
        <w:br/>
      </w:r>
    </w:p>
    <w:p>
      <w:r>
        <w:t>Ввод: 1</w:t>
      </w:r>
    </w:p>
    <w:p>
      <w:r>
        <w:t>Ожидаемый результат: составное</w:t>
        <w:br/>
      </w:r>
    </w:p>
    <w:p>
      <w:pPr>
        <w:pStyle w:val="Heading2"/>
      </w:pPr>
      <w:r>
        <w:t>Нахождение факториала числа</w:t>
      </w:r>
    </w:p>
    <w:p>
      <w:r>
        <w:t>Напишите программу для нахождения факториала числа. Программа должна читать одно целое число из входных данных и выводить его факториал.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120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</w:t>
      </w:r>
    </w:p>
    <w:p>
      <w:r>
        <w:t>Ожидаемый результат: 120</w:t>
        <w:br/>
      </w:r>
    </w:p>
    <w:p>
      <w:r>
        <w:t>Ввод: 10</w:t>
      </w:r>
    </w:p>
    <w:p>
      <w:r>
        <w:t>Ожидаемый результат: 3628800</w:t>
        <w:br/>
      </w:r>
    </w:p>
    <w:p>
      <w:r>
        <w:t>Ввод: 1</w:t>
      </w:r>
    </w:p>
    <w:p>
      <w:r>
        <w:t>Ожидаемый результат: 1</w:t>
        <w:br/>
      </w:r>
    </w:p>
    <w:p>
      <w:pPr>
        <w:pStyle w:val="Heading2"/>
      </w:pPr>
      <w:r>
        <w:t>Нахождение наибольшего общего делителя двух чисел</w:t>
      </w:r>
    </w:p>
    <w:p>
      <w:r>
        <w:t>Напишите программу для нахождения наибольшего общего делителя (НОД) двух чисел. Программа должна читать два целых числа из входных данных и выводить их НОД.</w:t>
      </w:r>
    </w:p>
    <w:p>
      <w:pPr/>
      <w:r>
        <w:t>#include &lt;iostream&gt;</w:t>
        <w:br/>
        <w:t>using namespace std;</w:t>
        <w:br/>
        <w:t>int main() {</w:t>
        <w:br/>
        <w:t xml:space="preserve">    // Ваш код здесь</w:t>
        <w:br/>
        <w:t xml:space="preserve">    // Пример вывода: 7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48 18</w:t>
      </w:r>
    </w:p>
    <w:p>
      <w:r>
        <w:t>Ожидаемый результат: 6</w:t>
        <w:br/>
      </w:r>
    </w:p>
    <w:p>
      <w:r>
        <w:t>Ввод: 20 15</w:t>
      </w:r>
    </w:p>
    <w:p>
      <w:r>
        <w:t>Ожидаемый результат: 5</w:t>
        <w:br/>
      </w:r>
    </w:p>
    <w:p>
      <w:r>
        <w:t>Ввод: 7 3</w:t>
      </w:r>
    </w:p>
    <w:p>
      <w:r>
        <w:t>Ожидаемый результат: 1</w:t>
        <w:br/>
      </w:r>
    </w:p>
    <w:p>
      <w:pPr>
        <w:pStyle w:val="Heading2"/>
      </w:pPr>
      <w:r>
        <w:t>Нахождение наименьшего общего кратного двух чисел</w:t>
      </w:r>
    </w:p>
    <w:p>
      <w:r>
        <w:t>Напишите программу для нахождения наименьшего общего кратного (НОК) двух чисел. Программа должна читать два целых числа из входных данных и выводить их НОК.</w:t>
      </w:r>
    </w:p>
    <w:p>
      <w:pPr/>
      <w:r>
        <w:t>#include &lt;iostream&gt;</w:t>
        <w:br/>
        <w:t>using namespace std;</w:t>
        <w:br/>
        <w:t>int main() {</w:t>
        <w:br/>
        <w:t xml:space="preserve">    // Ваш код здесь</w:t>
        <w:br/>
        <w:t xml:space="preserve">    // Пример вывода: 20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4 5</w:t>
      </w:r>
    </w:p>
    <w:p>
      <w:r>
        <w:t>Ожидаемый результат: 20</w:t>
        <w:br/>
      </w:r>
    </w:p>
    <w:p>
      <w:r>
        <w:t>Ввод: 6 8</w:t>
      </w:r>
    </w:p>
    <w:p>
      <w:r>
        <w:t>Ожидаемый результат: 24</w:t>
        <w:br/>
      </w:r>
    </w:p>
    <w:p>
      <w:r>
        <w:t>Ввод: 7 3</w:t>
      </w:r>
    </w:p>
    <w:p>
      <w:r>
        <w:t>Ожидаемый результат: 21</w:t>
        <w:br/>
      </w:r>
    </w:p>
    <w:p>
      <w:pPr>
        <w:pStyle w:val="Heading2"/>
      </w:pPr>
      <w:r>
        <w:t>Генерация первых N чисел Фибоначчи</w:t>
      </w:r>
    </w:p>
    <w:p>
      <w:r>
        <w:t>Напишите программу для генерации первых N чисел Фибоначчи. Программа должна читать одно целое число N из входных данных и выводить первые N чисел Фибоначчи.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0 1 1 ...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</w:t>
      </w:r>
    </w:p>
    <w:p>
      <w:r>
        <w:t>Ожидаемый результат: 0 1 1 2 3</w:t>
        <w:br/>
      </w:r>
    </w:p>
    <w:p>
      <w:r>
        <w:t>Ввод: 10</w:t>
      </w:r>
    </w:p>
    <w:p>
      <w:r>
        <w:t>Ожидаемый результат: 0 1 1 2 3 5 8 13 21 34</w:t>
        <w:br/>
      </w:r>
    </w:p>
    <w:p>
      <w:r>
        <w:t>Ввод: 1</w:t>
      </w:r>
    </w:p>
    <w:p>
      <w:r>
        <w:t>Ожидаемый результат: 0</w:t>
        <w:br/>
      </w:r>
    </w:p>
    <w:p>
      <w:pPr>
        <w:pStyle w:val="Heading2"/>
      </w:pPr>
      <w:r>
        <w:t>Нахождение суммы чисел от A до B</w:t>
      </w:r>
    </w:p>
    <w:p>
      <w:r>
        <w:t>Напишите программу для нахождения суммы чисел от A до B. Программа должна читать два целых числа из входных данных (границы диапазона) и выводить сумму чисел в этом диапазоне.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5</w:t>
      </w:r>
    </w:p>
    <w:p>
      <w:r>
        <w:t>Ожидаемый результат: 15</w:t>
        <w:br/>
      </w:r>
    </w:p>
    <w:p>
      <w:r>
        <w:t>Ввод: 3 7</w:t>
      </w:r>
    </w:p>
    <w:p>
      <w:r>
        <w:t>Ожидаемый результат: 25</w:t>
        <w:br/>
      </w:r>
    </w:p>
    <w:p>
      <w:r>
        <w:t>Ввод: 2 2</w:t>
      </w:r>
    </w:p>
    <w:p>
      <w:r>
        <w:t>Ожидаемый результат: 2</w:t>
        <w:br/>
      </w:r>
    </w:p>
    <w:p>
      <w:pPr>
        <w:pStyle w:val="Heading1"/>
      </w:pPr>
      <w:r>
        <w:t>Одномерные массивы</w:t>
      </w:r>
    </w:p>
    <w:p>
      <w:pPr>
        <w:pStyle w:val="Heading2"/>
      </w:pPr>
      <w:r>
        <w:t>Нахождение максимального элемента массива</w:t>
      </w:r>
    </w:p>
    <w:p>
      <w:r>
        <w:t>Напишите программу для нахождения максимального элемента массива. Программа должна читать массив целых чисел из входных данных и выводить его максимальный элемент.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5</w:t>
        <w:br/>
      </w:r>
    </w:p>
    <w:p>
      <w:r>
        <w:t>Ввод: 7 3 9 2</w:t>
      </w:r>
    </w:p>
    <w:p>
      <w:r>
        <w:t>Ожидаемый результат: 9</w:t>
        <w:br/>
      </w:r>
    </w:p>
    <w:p>
      <w:r>
        <w:t>Ввод: -1 -3 -2 -4</w:t>
      </w:r>
    </w:p>
    <w:p>
      <w:r>
        <w:t>Ожидаемый результат: -1</w:t>
        <w:br/>
      </w:r>
    </w:p>
    <w:p>
      <w:pPr>
        <w:pStyle w:val="Heading2"/>
      </w:pPr>
      <w:r>
        <w:t>Нахождение минимального элемента массива</w:t>
      </w:r>
    </w:p>
    <w:p>
      <w:r>
        <w:t>Напишите программу для нахождения минимального элемента массива. Программа должна читать массив целых чисел из входных данных и выводить его минимальный элемент.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1</w:t>
        <w:br/>
      </w:r>
    </w:p>
    <w:p>
      <w:r>
        <w:t>Ввод: 7 3 9 2</w:t>
      </w:r>
    </w:p>
    <w:p>
      <w:r>
        <w:t>Ожидаемый результат: 2</w:t>
        <w:br/>
      </w:r>
    </w:p>
    <w:p>
      <w:r>
        <w:t>Ввод: -1 -3 -2 -4</w:t>
      </w:r>
    </w:p>
    <w:p>
      <w:r>
        <w:t>Ожидаемый результат: -4</w:t>
        <w:br/>
      </w:r>
    </w:p>
    <w:p>
      <w:pPr>
        <w:pStyle w:val="Heading2"/>
      </w:pPr>
      <w:r>
        <w:t>Нахождение среднего арифметического элементов массива</w:t>
      </w:r>
    </w:p>
    <w:p>
      <w:r>
        <w:t>Напишите программу для нахождения среднего арифметического элементов массива. Программа должна читать массив целых чисел из входных данных и выводить его среднее арифметическое.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3</w:t>
        <w:br/>
      </w:r>
    </w:p>
    <w:p>
      <w:r>
        <w:t>Ввод: 7 3 9 2</w:t>
      </w:r>
    </w:p>
    <w:p>
      <w:r>
        <w:t>Ожидаемый результат: 5.25</w:t>
        <w:br/>
      </w:r>
    </w:p>
    <w:p>
      <w:r>
        <w:t>Ввод: -1 -3 -2 -4</w:t>
      </w:r>
    </w:p>
    <w:p>
      <w:r>
        <w:t>Ожидаемый результат: -2.5</w:t>
        <w:br/>
      </w:r>
    </w:p>
    <w:p>
      <w:pPr>
        <w:pStyle w:val="Heading2"/>
      </w:pPr>
      <w:r>
        <w:t>Сумма элементов массива</w:t>
      </w:r>
    </w:p>
    <w:p>
      <w:r>
        <w:t>Напишите программу для нахождения суммы элементов массива. Программа должна читать массив целых чисел из входных данных и выводить сумму его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4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15</w:t>
        <w:br/>
      </w:r>
    </w:p>
    <w:p>
      <w:r>
        <w:t>Ввод: 7 3 9 2</w:t>
      </w:r>
    </w:p>
    <w:p>
      <w:r>
        <w:t>Ожидаемый результат: 21</w:t>
        <w:br/>
      </w:r>
    </w:p>
    <w:p>
      <w:r>
        <w:t>Ввод: -1 -3 -2 -4</w:t>
      </w:r>
    </w:p>
    <w:p>
      <w:r>
        <w:t>Ожидаемый результат: -10</w:t>
        <w:br/>
      </w:r>
    </w:p>
    <w:p>
      <w:pPr>
        <w:pStyle w:val="Heading2"/>
      </w:pPr>
      <w:r>
        <w:t>Произведение элементов массива</w:t>
      </w:r>
    </w:p>
    <w:p>
      <w:r>
        <w:t>Напишите программу для нахождения произведения элементов массива. Программа должна читать массив целых чисел из входных данных и выводить произведение его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120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120</w:t>
        <w:br/>
      </w:r>
    </w:p>
    <w:p>
      <w:r>
        <w:t>Ввод: 7 3 9 2</w:t>
      </w:r>
    </w:p>
    <w:p>
      <w:r>
        <w:t>Ожидаемый результат: 378</w:t>
        <w:br/>
      </w:r>
    </w:p>
    <w:p>
      <w:r>
        <w:t>Ввод: -1 -3 -2 -4</w:t>
      </w:r>
    </w:p>
    <w:p>
      <w:r>
        <w:t>Ожидаемый результат: 24</w:t>
        <w:br/>
      </w:r>
    </w:p>
    <w:p>
      <w:pPr>
        <w:pStyle w:val="Heading2"/>
      </w:pPr>
      <w:r>
        <w:t>Подсчет количества четных элементов массива</w:t>
      </w:r>
    </w:p>
    <w:p>
      <w:r>
        <w:t>Напишите программу для подсчета количества четных элементов массива. Программа должна читать массив целых чисел из входных данных и выводить количество четных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2</w:t>
        <w:br/>
      </w:r>
    </w:p>
    <w:p>
      <w:r>
        <w:t>Ввод: 7 3 9 2</w:t>
      </w:r>
    </w:p>
    <w:p>
      <w:r>
        <w:t>Ожидаемый результат: 1</w:t>
        <w:br/>
      </w:r>
    </w:p>
    <w:p>
      <w:r>
        <w:t>Ввод: -1 -3 -2 -4</w:t>
      </w:r>
    </w:p>
    <w:p>
      <w:r>
        <w:t>Ожидаемый результат: 2</w:t>
        <w:br/>
      </w:r>
    </w:p>
    <w:p>
      <w:pPr>
        <w:pStyle w:val="Heading2"/>
      </w:pPr>
      <w:r>
        <w:t>Подсчет количества отрицательных элементов массива</w:t>
      </w:r>
    </w:p>
    <w:p>
      <w:r>
        <w:t>Напишите программу для подсчета количества отрицательных элементов массива. Программа должна читать массив целых чисел из входных данных и выводить количество отрицательных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0</w:t>
        <w:br/>
      </w:r>
    </w:p>
    <w:p>
      <w:r>
        <w:t>Ввод: 7 3 9 2</w:t>
      </w:r>
    </w:p>
    <w:p>
      <w:r>
        <w:t>Ожидаемый результат: 0</w:t>
        <w:br/>
      </w:r>
    </w:p>
    <w:p>
      <w:r>
        <w:t>Ввод: -1 -3 -2 -4</w:t>
      </w:r>
    </w:p>
    <w:p>
      <w:r>
        <w:t>Ожидаемый результат: 4</w:t>
        <w:br/>
      </w:r>
    </w:p>
    <w:p>
      <w:pPr>
        <w:pStyle w:val="Heading2"/>
      </w:pPr>
      <w:r>
        <w:t>Нахождение суммы положительных элементов массива</w:t>
      </w:r>
    </w:p>
    <w:p>
      <w:r>
        <w:t>Напишите программу для нахождения суммы положительных элементов массива. Программа должна читать массив целых чисел из входных данных и выводить сумму положительных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15</w:t>
        <w:br/>
      </w:r>
    </w:p>
    <w:p>
      <w:r>
        <w:t>Ввод: 7 3 9 2</w:t>
      </w:r>
    </w:p>
    <w:p>
      <w:r>
        <w:t>Ожидаемый результат: 21</w:t>
        <w:br/>
      </w:r>
    </w:p>
    <w:p>
      <w:r>
        <w:t>Ввод: -1 -3 -2 -4</w:t>
      </w:r>
    </w:p>
    <w:p>
      <w:r>
        <w:t>Ожидаемый результат: 0</w:t>
        <w:br/>
      </w:r>
    </w:p>
    <w:p>
      <w:pPr>
        <w:pStyle w:val="Heading2"/>
      </w:pPr>
      <w:r>
        <w:t>Поиск элемента в массиве</w:t>
      </w:r>
    </w:p>
    <w:p>
      <w:r>
        <w:t>Напишите программу для поиска элемента в массиве. Программа должна читать массив целых чисел и одно целое число из входных данных и выводить индекс элемента, если элемент найден, и -1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  <w:br/>
        <w:t>3</w:t>
      </w:r>
    </w:p>
    <w:p>
      <w:r>
        <w:t>Ожидаемый результат: 2</w:t>
        <w:br/>
      </w:r>
    </w:p>
    <w:p>
      <w:r>
        <w:t>Ввод: 7 3 9 2</w:t>
        <w:br/>
        <w:t>4</w:t>
      </w:r>
    </w:p>
    <w:p>
      <w:r>
        <w:t>Ожидаемый результат: -1</w:t>
        <w:br/>
      </w:r>
    </w:p>
    <w:p>
      <w:r>
        <w:t>Ввод: -1 -3 -2 -4</w:t>
        <w:br/>
        <w:t>-3</w:t>
      </w:r>
    </w:p>
    <w:p>
      <w:r>
        <w:t>Ожидаемый результат: 1</w:t>
        <w:br/>
      </w:r>
    </w:p>
    <w:p>
      <w:pPr>
        <w:pStyle w:val="Heading2"/>
      </w:pPr>
      <w:r>
        <w:t>Инверсия элементов массива</w:t>
      </w:r>
    </w:p>
    <w:p>
      <w:r>
        <w:t>Напишите программу для инверсии элементов массива. Программа должна читать массив целых чисел из входных данных и выводить массив с инверсией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5 4 3 2 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5 4 3 2 1</w:t>
        <w:br/>
      </w:r>
    </w:p>
    <w:p>
      <w:r>
        <w:t>Ввод: 7 3 9 2</w:t>
      </w:r>
    </w:p>
    <w:p>
      <w:r>
        <w:t>Ожидаемый результат: 2 9 3 7</w:t>
        <w:br/>
      </w:r>
    </w:p>
    <w:p>
      <w:r>
        <w:t>Ввод: -1 -3 -2 -4</w:t>
      </w:r>
    </w:p>
    <w:p>
      <w:r>
        <w:t>Ожидаемый результат: -4 -2 -3 -1</w:t>
        <w:br/>
      </w:r>
    </w:p>
    <w:p>
      <w:pPr>
        <w:pStyle w:val="Heading2"/>
      </w:pPr>
      <w:r>
        <w:t>Сортировка массива по возрастанию</w:t>
      </w:r>
    </w:p>
    <w:p>
      <w:r>
        <w:t>Напишите программу для сортировки массива по возрастанию. Программа должна читать массив целых чисел из входных данных и выводить отсортированный массив.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 2 5 5 6 9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 2 9 1 5 6</w:t>
      </w:r>
    </w:p>
    <w:p>
      <w:r>
        <w:t>Ожидаемый результат: 1 2 5 5 6 9</w:t>
        <w:br/>
      </w:r>
    </w:p>
    <w:p>
      <w:r>
        <w:t>Ввод: 3 0 2 5 -1 4 1</w:t>
      </w:r>
    </w:p>
    <w:p>
      <w:r>
        <w:t>Ожидаемый результат: -1 0 1 2 3 4 5</w:t>
        <w:br/>
      </w:r>
    </w:p>
    <w:p>
      <w:r>
        <w:t>Ввод: 1 1 1 1 1</w:t>
      </w:r>
    </w:p>
    <w:p>
      <w:r>
        <w:t>Ожидаемый результат: 1 1 1 1 1</w:t>
        <w:br/>
      </w:r>
    </w:p>
    <w:p>
      <w:pPr>
        <w:pStyle w:val="Heading2"/>
      </w:pPr>
      <w:r>
        <w:t>Сортировка массива по убыванию</w:t>
      </w:r>
    </w:p>
    <w:p>
      <w:r>
        <w:t>Напишите программу для сортировки массива по убыванию. Программа должна читать массив целых чисел из входных данных и выводить отсортированный массив.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9 6 5 5 2 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5 2 9 1 5 6</w:t>
      </w:r>
    </w:p>
    <w:p>
      <w:r>
        <w:t>Ожидаемый результат: 9 6 5 5 2 1</w:t>
        <w:br/>
      </w:r>
    </w:p>
    <w:p>
      <w:r>
        <w:t>Ввод: 3 0 2 5 -1 4 1</w:t>
      </w:r>
    </w:p>
    <w:p>
      <w:r>
        <w:t>Ожидаемый результат: 5 4 3 2 1 0 -1</w:t>
        <w:br/>
      </w:r>
    </w:p>
    <w:p>
      <w:r>
        <w:t>Ввод: 1 1 1 1 1</w:t>
      </w:r>
    </w:p>
    <w:p>
      <w:r>
        <w:t>Ожидаемый результат: 1 1 1 1 1</w:t>
        <w:br/>
      </w:r>
    </w:p>
    <w:p>
      <w:pPr>
        <w:pStyle w:val="Heading2"/>
      </w:pPr>
      <w:r>
        <w:t>Проверка массива на упорядоченность</w:t>
      </w:r>
    </w:p>
    <w:p>
      <w:r>
        <w:t>Напишите программу для проверки массива на упорядоченность. Программа должна читать массив целых чисел из входных данных и выводить "упорядочен", если массив упорядочен по возрастанию, и "не упорядочен"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упорядочен\не упорядочен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упорядочен</w:t>
        <w:br/>
      </w:r>
    </w:p>
    <w:p>
      <w:r>
        <w:t>Ввод: 5 3 9 2</w:t>
      </w:r>
    </w:p>
    <w:p>
      <w:r>
        <w:t>Ожидаемый результат: не упорядочен</w:t>
        <w:br/>
      </w:r>
    </w:p>
    <w:p>
      <w:r>
        <w:t>Ввод: 1 1 1 1 1</w:t>
      </w:r>
    </w:p>
    <w:p>
      <w:r>
        <w:t>Ожидаемый результат: упорядочен</w:t>
        <w:br/>
      </w:r>
    </w:p>
    <w:p>
      <w:pPr>
        <w:pStyle w:val="Heading2"/>
      </w:pPr>
      <w:r>
        <w:t>Объединение двух массивов</w:t>
      </w:r>
    </w:p>
    <w:p>
      <w:r>
        <w:t>Напишите программу для объединения двух массивов. Программа должна читать два массива целых чисел из входных данных и выводить объединенный массив.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 2 3 4 5 6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1 2 3 4 5 6</w:t>
        <w:br/>
      </w:r>
    </w:p>
    <w:p>
      <w:r>
        <w:t>Ввод: 7 8</w:t>
        <w:br/>
        <w:t>9 10</w:t>
      </w:r>
    </w:p>
    <w:p>
      <w:r>
        <w:t>Ожидаемый результат: 7 8 9 10</w:t>
        <w:br/>
      </w:r>
    </w:p>
    <w:p>
      <w:r>
        <w:t>Ввод: 1 1 1</w:t>
        <w:br/>
        <w:t>2 2 2</w:t>
      </w:r>
    </w:p>
    <w:p>
      <w:r>
        <w:t>Ожидаемый результат: 1 1 1 2 2 2</w:t>
        <w:br/>
      </w:r>
    </w:p>
    <w:p>
      <w:pPr>
        <w:pStyle w:val="Heading2"/>
      </w:pPr>
      <w:r>
        <w:t>Поиск второго максимального элемента массива</w:t>
      </w:r>
    </w:p>
    <w:p>
      <w:r>
        <w:t>Напишите программу для поиска второго максимального элемента массива. Программа должна читать массив целых чисел из входных данных и выводить второй максимальный элемент.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4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 4 5</w:t>
      </w:r>
    </w:p>
    <w:p>
      <w:r>
        <w:t>Ожидаемый результат: 4</w:t>
        <w:br/>
      </w:r>
    </w:p>
    <w:p>
      <w:r>
        <w:t>Ввод: 7 3 9 2</w:t>
      </w:r>
    </w:p>
    <w:p>
      <w:r>
        <w:t>Ожидаемый результат: 7</w:t>
        <w:br/>
      </w:r>
    </w:p>
    <w:p>
      <w:r>
        <w:t>Ввод: -1 -3 -2 -4</w:t>
      </w:r>
    </w:p>
    <w:p>
      <w:r>
        <w:t>Ожидаемый результат: -2</w:t>
        <w:br/>
      </w:r>
    </w:p>
    <w:p>
      <w:pPr>
        <w:pStyle w:val="Heading1"/>
      </w:pPr>
      <w:r>
        <w:t>Двумерные массивы</w:t>
      </w:r>
    </w:p>
    <w:p>
      <w:pPr>
        <w:pStyle w:val="Heading2"/>
      </w:pPr>
      <w:r>
        <w:t>Сумма элементов двумерного массива</w:t>
      </w:r>
    </w:p>
    <w:p>
      <w:r>
        <w:t>Напишите программу для нахождения суммы элементов двумерного массива. Программа должна читать двумерный массив целых чисел из входных данных и выводить сумму его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21</w:t>
        <w:br/>
      </w:r>
    </w:p>
    <w:p>
      <w:r>
        <w:t>Ввод: 7 8</w:t>
        <w:br/>
        <w:t>9 10</w:t>
      </w:r>
    </w:p>
    <w:p>
      <w:r>
        <w:t>Ожидаемый результат: 34</w:t>
        <w:br/>
      </w:r>
    </w:p>
    <w:p>
      <w:r>
        <w:t>Ввод: 1 1 1</w:t>
        <w:br/>
        <w:t>2 2 2</w:t>
      </w:r>
    </w:p>
    <w:p>
      <w:r>
        <w:t>Ожидаемый результат: 9</w:t>
        <w:br/>
      </w:r>
    </w:p>
    <w:p>
      <w:pPr>
        <w:pStyle w:val="Heading2"/>
      </w:pPr>
      <w:r>
        <w:t>Произведение элементов двумерного массива</w:t>
      </w:r>
    </w:p>
    <w:p>
      <w:r>
        <w:t>Напишите программу для нахождения произведения элементов двумерного массива. Программа должна читать двумерный массив целых чисел из входных данных и выводить произведение его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823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720</w:t>
        <w:br/>
      </w:r>
    </w:p>
    <w:p>
      <w:r>
        <w:t>Ввод: 7 8</w:t>
        <w:br/>
        <w:t>9 10</w:t>
      </w:r>
    </w:p>
    <w:p>
      <w:r>
        <w:t>Ожидаемый результат: 5040</w:t>
        <w:br/>
      </w:r>
    </w:p>
    <w:p>
      <w:r>
        <w:t>Ввод: 1 1 1</w:t>
        <w:br/>
        <w:t>2 2 2</w:t>
      </w:r>
    </w:p>
    <w:p>
      <w:r>
        <w:t>Ожидаемый результат: 8</w:t>
        <w:br/>
      </w:r>
    </w:p>
    <w:p>
      <w:pPr>
        <w:pStyle w:val="Heading2"/>
      </w:pPr>
      <w:r>
        <w:t>Нахождение максимального элемента двумерного массива</w:t>
      </w:r>
    </w:p>
    <w:p>
      <w:r>
        <w:t>Напишите программу для нахождения максимального элемента двумерного массива. Программа должна читать двумерный массив целых чисел из входных данных и выводить его максимальный элемент.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3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6</w:t>
        <w:br/>
      </w:r>
    </w:p>
    <w:p>
      <w:r>
        <w:t>Ввод: 7 8</w:t>
        <w:br/>
        <w:t>9 10</w:t>
      </w:r>
    </w:p>
    <w:p>
      <w:r>
        <w:t>Ожидаемый результат: 10</w:t>
        <w:br/>
      </w:r>
    </w:p>
    <w:p>
      <w:r>
        <w:t>Ввод: 1 1 1</w:t>
        <w:br/>
        <w:t>2 2 2</w:t>
      </w:r>
    </w:p>
    <w:p>
      <w:r>
        <w:t>Ожидаемый результат: 2</w:t>
        <w:br/>
      </w:r>
    </w:p>
    <w:p>
      <w:pPr>
        <w:pStyle w:val="Heading2"/>
      </w:pPr>
      <w:r>
        <w:t>Нахождение минимального элемента двумерного массива</w:t>
      </w:r>
    </w:p>
    <w:p>
      <w:r>
        <w:t>Напишите программу для нахождения минимального элемента двумерного массива. Программа должна читать двумерный массив целых чисел из входных данных и выводить его минимальный элемент.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1</w:t>
        <w:br/>
      </w:r>
    </w:p>
    <w:p>
      <w:r>
        <w:t>Ввод: 7 8</w:t>
        <w:br/>
        <w:t>9 10</w:t>
      </w:r>
    </w:p>
    <w:p>
      <w:r>
        <w:t>Ожидаемый результат: 7</w:t>
        <w:br/>
      </w:r>
    </w:p>
    <w:p>
      <w:r>
        <w:t>Ввод: 1 1 1</w:t>
        <w:br/>
        <w:t>2 2 2</w:t>
      </w:r>
    </w:p>
    <w:p>
      <w:r>
        <w:t>Ожидаемый результат: 1</w:t>
        <w:br/>
      </w:r>
    </w:p>
    <w:p>
      <w:pPr>
        <w:pStyle w:val="Heading2"/>
      </w:pPr>
      <w:r>
        <w:t>Нахождение суммы элементов каждой строки массива</w:t>
      </w:r>
    </w:p>
    <w:p>
      <w:r>
        <w:t>Напишите программу для нахождения суммы элементов каждой строки двумерного массива. Программа должна читать двумерный массив целых чисел из входных данных и выводить суммы элементов каждой строки.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6 15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6 15</w:t>
        <w:br/>
      </w:r>
    </w:p>
    <w:p>
      <w:r>
        <w:t>Ввод: 7 8</w:t>
        <w:br/>
        <w:t>9 10</w:t>
      </w:r>
    </w:p>
    <w:p>
      <w:r>
        <w:t>Ожидаемый результат: 15 19</w:t>
        <w:br/>
      </w:r>
    </w:p>
    <w:p>
      <w:r>
        <w:t>Ввод: 1 1 1</w:t>
        <w:br/>
        <w:t>2 2 2</w:t>
      </w:r>
    </w:p>
    <w:p>
      <w:r>
        <w:t>Ожидаемый результат: 3 6</w:t>
        <w:br/>
      </w:r>
    </w:p>
    <w:p>
      <w:pPr>
        <w:pStyle w:val="Heading2"/>
      </w:pPr>
      <w:r>
        <w:t>Нахождение суммы элементов каждого столбца массива</w:t>
      </w:r>
    </w:p>
    <w:p>
      <w:r>
        <w:t>Напишите программу для нахождения суммы элементов каждого столбца двумерного массива. Программа должна читать двумерный массив целых чисел из входных данных и выводить суммы элементов каждого столбца.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5 7 9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5 7 9</w:t>
        <w:br/>
      </w:r>
    </w:p>
    <w:p>
      <w:r>
        <w:t>Ввод: 7 8</w:t>
        <w:br/>
        <w:t>9 10</w:t>
      </w:r>
    </w:p>
    <w:p>
      <w:r>
        <w:t>Ожидаемый результат: 16 18</w:t>
        <w:br/>
      </w:r>
    </w:p>
    <w:p>
      <w:r>
        <w:t>Ввод: 1 1 1</w:t>
        <w:br/>
        <w:t>2 2 2</w:t>
      </w:r>
    </w:p>
    <w:p>
      <w:r>
        <w:t>Ожидаемый результат: 3 3 3</w:t>
        <w:br/>
      </w:r>
    </w:p>
    <w:p>
      <w:pPr>
        <w:pStyle w:val="Heading2"/>
      </w:pPr>
      <w:r>
        <w:t>Транспонирование матрицы</w:t>
      </w:r>
    </w:p>
    <w:p>
      <w:r>
        <w:t>Напишите программу для транспонирования матрицы. Программа должна читать двумерный массив целых чисел из входных данных и выводить транспонированную матрицу.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 4...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</w:r>
    </w:p>
    <w:p>
      <w:r>
        <w:t>Ожидаемый результат: 1 4</w:t>
        <w:br/>
        <w:t>2 5</w:t>
        <w:br/>
        <w:t>3 6</w:t>
        <w:br/>
      </w:r>
    </w:p>
    <w:p>
      <w:r>
        <w:t>Ввод: 7 8</w:t>
        <w:br/>
        <w:t>9 10</w:t>
      </w:r>
    </w:p>
    <w:p>
      <w:r>
        <w:t>Ожидаемый результат: 7 9</w:t>
        <w:br/>
        <w:t>8 10</w:t>
        <w:br/>
      </w:r>
    </w:p>
    <w:p>
      <w:r>
        <w:t>Ввод: 1 1 1</w:t>
        <w:br/>
        <w:t>2 2 2</w:t>
      </w:r>
    </w:p>
    <w:p>
      <w:r>
        <w:t>Ожидаемый результат: 1 2</w:t>
        <w:br/>
        <w:t>1 2</w:t>
        <w:br/>
        <w:t>1 2</w:t>
        <w:br/>
      </w:r>
    </w:p>
    <w:p>
      <w:pPr>
        <w:pStyle w:val="Heading2"/>
      </w:pPr>
      <w:r>
        <w:t>Определение симметричности матрицы</w:t>
      </w:r>
    </w:p>
    <w:p>
      <w:r>
        <w:t>Напишите программу для определения симметричности матрицы. Программа должна читать двумерный массив целых чисел из входных данных и выводить "симметрична", если матрица симметрична относительно главной диагонали, и "не симметрична" в противном случае.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симметрична\не симметрична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2 4 5</w:t>
        <w:br/>
        <w:t>3 5 6</w:t>
      </w:r>
    </w:p>
    <w:p>
      <w:r>
        <w:t>Ожидаемый результат: симметрична</w:t>
        <w:br/>
      </w:r>
    </w:p>
    <w:p>
      <w:r>
        <w:t>Ввод: 1 0 0</w:t>
        <w:br/>
        <w:t>0 1 0</w:t>
        <w:br/>
        <w:t>0 0 1</w:t>
      </w:r>
    </w:p>
    <w:p>
      <w:r>
        <w:t>Ожидаемый результат: симметрична</w:t>
        <w:br/>
      </w:r>
    </w:p>
    <w:p>
      <w:r>
        <w:t>Ввод: 1 2 3</w:t>
        <w:br/>
        <w:t>4 5 6</w:t>
        <w:br/>
        <w:t>7 8 9</w:t>
      </w:r>
    </w:p>
    <w:p>
      <w:r>
        <w:t>Ожидаемый результат: не симметрична</w:t>
        <w:br/>
      </w:r>
    </w:p>
    <w:p>
      <w:pPr>
        <w:pStyle w:val="Heading2"/>
      </w:pPr>
      <w:r>
        <w:t>Сложение двух матриц</w:t>
      </w:r>
    </w:p>
    <w:p>
      <w:r>
        <w:t>Напишите программу для сложения двух матриц. Программа должна читать два двумерных массива целых чисел из входных данных и выводить их сумму.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8 10 12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  <w:br/>
        <w:br/>
        <w:t>7 8 9</w:t>
        <w:br/>
        <w:t>10 11 12</w:t>
      </w:r>
    </w:p>
    <w:p>
      <w:r>
        <w:t>Ожидаемый результат: 8 10 12</w:t>
        <w:br/>
        <w:t>14 16 18</w:t>
        <w:br/>
      </w:r>
    </w:p>
    <w:p>
      <w:r>
        <w:t>Ввод: 1 1 1</w:t>
        <w:br/>
        <w:t>1 1 1</w:t>
        <w:br/>
        <w:br/>
        <w:t>1 1 1</w:t>
        <w:br/>
        <w:t>1 1 1</w:t>
      </w:r>
    </w:p>
    <w:p>
      <w:r>
        <w:t>Ожидаемый результат: 2 2 2</w:t>
        <w:br/>
        <w:t>2 2 2</w:t>
        <w:br/>
      </w:r>
    </w:p>
    <w:p>
      <w:r>
        <w:t>Ввод: 5 6</w:t>
        <w:br/>
        <w:t>7 8</w:t>
        <w:br/>
        <w:br/>
        <w:t>1 2</w:t>
        <w:br/>
        <w:t>3 4</w:t>
      </w:r>
    </w:p>
    <w:p>
      <w:r>
        <w:t>Ожидаемый результат: 6 8</w:t>
        <w:br/>
        <w:t>10 12</w:t>
        <w:br/>
      </w:r>
    </w:p>
    <w:p>
      <w:pPr>
        <w:pStyle w:val="Heading2"/>
      </w:pPr>
      <w:r>
        <w:t>Умножение двух матриц</w:t>
      </w:r>
    </w:p>
    <w:p>
      <w:r>
        <w:t>Напишите программу для умножения двух матриц. Программа должна читать два двумерных массива целых чисел из входных данных и выводить их произведение.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19 22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</w:t>
        <w:br/>
        <w:t>3 4</w:t>
        <w:br/>
        <w:br/>
        <w:t>5 6</w:t>
        <w:br/>
        <w:t>7 8</w:t>
      </w:r>
    </w:p>
    <w:p>
      <w:r>
        <w:t>Ожидаемый результат: 19 22</w:t>
        <w:br/>
        <w:t>43 50</w:t>
        <w:br/>
      </w:r>
    </w:p>
    <w:p>
      <w:r>
        <w:t>Ввод: 2 0</w:t>
        <w:br/>
        <w:t>1 2</w:t>
        <w:br/>
        <w:br/>
        <w:t>3 1</w:t>
        <w:br/>
        <w:t>2 4</w:t>
      </w:r>
    </w:p>
    <w:p>
      <w:r>
        <w:t>Ожидаемый результат: 6 8</w:t>
        <w:br/>
        <w:t>7 9</w:t>
        <w:br/>
      </w:r>
    </w:p>
    <w:p>
      <w:r>
        <w:t>Ввод: 1 2 3</w:t>
        <w:br/>
        <w:t>4 5 6</w:t>
        <w:br/>
        <w:br/>
        <w:t>7 8</w:t>
        <w:br/>
        <w:t>9 10</w:t>
        <w:br/>
        <w:t>11 12</w:t>
      </w:r>
    </w:p>
    <w:p>
      <w:r>
        <w:t>Ожидаемый результат: 58 64</w:t>
        <w:br/>
        <w:t>139 154</w:t>
        <w:br/>
      </w:r>
    </w:p>
    <w:p>
      <w:pPr>
        <w:pStyle w:val="Heading2"/>
      </w:pPr>
      <w:r>
        <w:t>Поиск строки с максимальной суммой элементов</w:t>
      </w:r>
    </w:p>
    <w:p>
      <w:r>
        <w:t>Напишите программу для поиска строки с максимальной суммой элементов в двумерном массиве. Программа должна читать двумерный массив целых чисел из входных данных и выводить индекс строки с максимальной суммой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2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  <w:br/>
        <w:t>7 8 9</w:t>
      </w:r>
    </w:p>
    <w:p>
      <w:r>
        <w:t>Ожидаемый результат: 2</w:t>
        <w:br/>
      </w:r>
    </w:p>
    <w:p>
      <w:r>
        <w:t>Ввод: 10 20</w:t>
        <w:br/>
        <w:t>30 40</w:t>
        <w:br/>
        <w:t>50 60</w:t>
      </w:r>
    </w:p>
    <w:p>
      <w:r>
        <w:t>Ожидаемый результат: 2</w:t>
        <w:br/>
      </w:r>
    </w:p>
    <w:p>
      <w:r>
        <w:t>Ввод: 5 5 5</w:t>
        <w:br/>
        <w:t>5 5 5</w:t>
        <w:br/>
        <w:t>5 5 5</w:t>
      </w:r>
    </w:p>
    <w:p>
      <w:r>
        <w:t>Ожидаемый результат: 0</w:t>
        <w:br/>
      </w:r>
    </w:p>
    <w:p>
      <w:pPr>
        <w:pStyle w:val="Heading2"/>
      </w:pPr>
      <w:r>
        <w:t>Поиск столбца с минимальной суммой элементов</w:t>
      </w:r>
    </w:p>
    <w:p>
      <w:r>
        <w:t>Напишите программу для поиска столбца с минимальной суммой элементов в двумерном массиве. Программа должна читать двумерный массив целых чисел из входных данных и выводить индекс столбца с минимальной суммой элементов.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0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  <w:br/>
        <w:t>7 8 9</w:t>
      </w:r>
    </w:p>
    <w:p>
      <w:r>
        <w:t>Ожидаемый результат: 0</w:t>
        <w:br/>
      </w:r>
    </w:p>
    <w:p>
      <w:r>
        <w:t>Ввод: 10 20</w:t>
        <w:br/>
        <w:t>30 40</w:t>
        <w:br/>
        <w:t>50 60</w:t>
      </w:r>
    </w:p>
    <w:p>
      <w:r>
        <w:t>Ожидаемый результат: 0</w:t>
        <w:br/>
      </w:r>
    </w:p>
    <w:p>
      <w:r>
        <w:t>Ввод: 5 5 5</w:t>
        <w:br/>
        <w:t>5 5 5</w:t>
        <w:br/>
        <w:t>5 5 5</w:t>
      </w:r>
    </w:p>
    <w:p>
      <w:r>
        <w:t>Ожидаемый результат: 0</w:t>
        <w:br/>
      </w:r>
    </w:p>
    <w:p>
      <w:pPr>
        <w:pStyle w:val="Heading2"/>
      </w:pPr>
      <w:r>
        <w:t>Сумма элементов на главной диагонали</w:t>
      </w:r>
    </w:p>
    <w:p>
      <w:r>
        <w:t>Напишите программу для нахождения суммы элементов на главной диагонали двумерного массива. Программа должна читать двумерный массив целых чисел из входных данных и выводить сумму элементов на главной диагонали.</w:t>
      </w:r>
    </w:p>
    <w:p>
      <w:pPr/>
      <w:r>
        <w:t>#include &lt;iostream&gt;</w:t>
        <w:br/>
        <w:t>using namespace std;</w:t>
        <w:br/>
        <w:br/>
        <w:t>int main() {</w:t>
        <w:br/>
        <w:t xml:space="preserve">    // Ваш код здесь</w:t>
        <w:br/>
        <w:t xml:space="preserve">    // Пример вывода: 15</w:t>
        <w:br/>
        <w:t xml:space="preserve">    return 0;</w:t>
        <w:br/>
        <w:t>}</w:t>
      </w:r>
    </w:p>
    <w:p>
      <w:pPr>
        <w:pStyle w:val="Heading4"/>
      </w:pPr>
      <w:r>
        <w:t>Данные для проверки:</w:t>
      </w:r>
    </w:p>
    <w:p>
      <w:r>
        <w:t>Ввод: 1 2 3</w:t>
        <w:br/>
        <w:t>4 5 6</w:t>
        <w:br/>
        <w:t>7 8 9</w:t>
      </w:r>
    </w:p>
    <w:p>
      <w:r>
        <w:t>Ожидаемый результат: 15</w:t>
        <w:br/>
      </w:r>
    </w:p>
    <w:p>
      <w:r>
        <w:t>Ввод: 10 20</w:t>
        <w:br/>
        <w:t>30 40</w:t>
      </w:r>
    </w:p>
    <w:p>
      <w:r>
        <w:t>Ожидаемый результат: 50</w:t>
        <w:br/>
      </w:r>
    </w:p>
    <w:p>
      <w:r>
        <w:t>Ввод: 5 5 5</w:t>
        <w:br/>
        <w:t>5 5 5</w:t>
        <w:br/>
        <w:t>5 5 5</w:t>
      </w:r>
    </w:p>
    <w:p>
      <w:r>
        <w:t>Ожидаемый результат: 15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