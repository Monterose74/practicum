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10B8" w14:textId="77777777" w:rsidR="00E60715" w:rsidRPr="00B01E5B" w:rsidRDefault="00E60715" w:rsidP="00E60715">
      <w:pPr>
        <w:pStyle w:val="1"/>
        <w:rPr>
          <w:rFonts w:ascii="Times New Roman" w:hAnsi="Times New Roman" w:cs="Times New Roman"/>
          <w:lang w:val="ru-RU"/>
        </w:rPr>
      </w:pPr>
      <w:r w:rsidRPr="00B01E5B">
        <w:rPr>
          <w:rFonts w:ascii="Times New Roman" w:hAnsi="Times New Roman" w:cs="Times New Roman"/>
          <w:lang w:val="ru-RU"/>
        </w:rPr>
        <w:t>Линейные алгоритмы</w:t>
      </w:r>
    </w:p>
    <w:p w14:paraId="4A740CBA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61192A03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в программе в языке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 используются переменные. Фактически переменная представляет именованный участок памяти. Переменная имеет тип, имя и значение. Тип определяет, какие именно данные может хранить переменная.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Перед использованием любую переменную надо определить. Синтаксис определения переменной выглядит следующим образом:</w:t>
      </w:r>
    </w:p>
    <w:p w14:paraId="1D6DAB41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type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name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4FA140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01E5B">
        <w:rPr>
          <w:rFonts w:ascii="Times New Roman" w:hAnsi="Times New Roman" w:cs="Times New Roman"/>
          <w:sz w:val="28"/>
          <w:szCs w:val="28"/>
        </w:rPr>
        <w:t>type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— это тип данных переменной, а </w:t>
      </w:r>
      <w:r w:rsidRPr="00B01E5B">
        <w:rPr>
          <w:rFonts w:ascii="Times New Roman" w:hAnsi="Times New Roman" w:cs="Times New Roman"/>
          <w:sz w:val="28"/>
          <w:szCs w:val="28"/>
        </w:rPr>
        <w:t>name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— это имя переменной.</w:t>
      </w:r>
    </w:p>
    <w:p w14:paraId="70E9D669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Не рекомендуются следующие именования: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● имена, которые начинаются с двух подчеркиваний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● имена, которые начинаются с подчеркивания, за которым идет заглавный алфавитный символ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● имена в глобальной области (вне функции), которые начинаются с подчеркивания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Имена, начинающиеся с двух подчеркиваний, зарезервированы для использования реализациями компиляторов и стандартной библиотеки. Они часто используются для внутренних механизмов и макросов компилятора. Пример __</w:t>
      </w:r>
      <w:r w:rsidRPr="00B01E5B">
        <w:rPr>
          <w:rFonts w:ascii="Times New Roman" w:hAnsi="Times New Roman" w:cs="Times New Roman"/>
          <w:sz w:val="28"/>
          <w:szCs w:val="28"/>
        </w:rPr>
        <w:t>variable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>Имена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которые начинаются с подчеркивания, за которым идет заглавная буква также зарезервированы для реализации библиотек и компиляторов. Это связано с тем, что стандартные библиотеки и компиляторы могут использовать такие имена для своих собственных функций и типов данных. Пример _</w:t>
      </w:r>
      <w:r w:rsidRPr="00B01E5B">
        <w:rPr>
          <w:rFonts w:ascii="Times New Roman" w:hAnsi="Times New Roman" w:cs="Times New Roman"/>
          <w:sz w:val="28"/>
          <w:szCs w:val="28"/>
        </w:rPr>
        <w:t>Variable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Использование переменных вне функции может привести к непредсказуемому поведению программы, поскольку они могут 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конфликтовать с именами, используемыми в стандартной библиотеке или компилятором.</w:t>
      </w:r>
    </w:p>
    <w:p w14:paraId="55D362E5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Также нельзя объявить больше одной переменной с одним и тем же именем (</w:t>
      </w:r>
      <w:r w:rsidRPr="00B01E5B">
        <w:rPr>
          <w:rFonts w:ascii="Times New Roman" w:hAnsi="Times New Roman" w:cs="Times New Roman"/>
          <w:sz w:val="28"/>
          <w:szCs w:val="28"/>
        </w:rPr>
        <w:t>Age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01E5B">
        <w:rPr>
          <w:rFonts w:ascii="Times New Roman" w:hAnsi="Times New Roman" w:cs="Times New Roman"/>
          <w:sz w:val="28"/>
          <w:szCs w:val="28"/>
        </w:rPr>
        <w:t>age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2 разные переменные).</w:t>
      </w:r>
    </w:p>
    <w:p w14:paraId="2985C2A2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Примеры определения переменных различных типов:</w:t>
      </w:r>
    </w:p>
    <w:p w14:paraId="0B8899B8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age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25;   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         // Целочисленный тип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float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height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1.75;       // Тип с плавающей точкой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char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initial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'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';        // Символьный тип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bool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isStudent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true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     // Логический тип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std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B01E5B">
        <w:rPr>
          <w:rFonts w:ascii="Times New Roman" w:hAnsi="Times New Roman" w:cs="Times New Roman"/>
          <w:sz w:val="28"/>
          <w:szCs w:val="28"/>
        </w:rPr>
        <w:t>string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name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r w:rsidRPr="00B01E5B">
        <w:rPr>
          <w:rFonts w:ascii="Times New Roman" w:hAnsi="Times New Roman" w:cs="Times New Roman"/>
          <w:sz w:val="28"/>
          <w:szCs w:val="28"/>
        </w:rPr>
        <w:t>John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";// Строковый тип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27DEBA8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Ограничения на имена переменных: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● Имена переменных не могут начинаться с цифры.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● Имена переменных могут содержать только буквы, цифры и символ подчеркивания.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Имена переменных чувствительны к регистру (например, </w:t>
      </w:r>
      <w:r w:rsidRPr="00B01E5B">
        <w:rPr>
          <w:rFonts w:ascii="Times New Roman" w:hAnsi="Times New Roman" w:cs="Times New Roman"/>
          <w:sz w:val="28"/>
          <w:szCs w:val="28"/>
        </w:rPr>
        <w:t>Age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01E5B">
        <w:rPr>
          <w:rFonts w:ascii="Times New Roman" w:hAnsi="Times New Roman" w:cs="Times New Roman"/>
          <w:sz w:val="28"/>
          <w:szCs w:val="28"/>
        </w:rPr>
        <w:t>age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— разные переменные).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Примеры корректных и некорректных имен переменных:</w:t>
      </w:r>
    </w:p>
    <w:p w14:paraId="03C64E46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var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;   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   // корректно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var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123;     // корректно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B01E5B">
        <w:rPr>
          <w:rFonts w:ascii="Times New Roman" w:hAnsi="Times New Roman" w:cs="Times New Roman"/>
          <w:sz w:val="28"/>
          <w:szCs w:val="28"/>
        </w:rPr>
        <w:t>var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       // некорректно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var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B01E5B">
        <w:rPr>
          <w:rFonts w:ascii="Times New Roman" w:hAnsi="Times New Roman" w:cs="Times New Roman"/>
          <w:sz w:val="28"/>
          <w:szCs w:val="28"/>
        </w:rPr>
        <w:t>name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   // некорректно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Var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;        // корректно (но отличается от </w:t>
      </w:r>
      <w:r w:rsidRPr="00B01E5B">
        <w:rPr>
          <w:rFonts w:ascii="Times New Roman" w:hAnsi="Times New Roman" w:cs="Times New Roman"/>
          <w:sz w:val="28"/>
          <w:szCs w:val="28"/>
        </w:rPr>
        <w:t>var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9B5766B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Типы данных</w:t>
      </w:r>
    </w:p>
    <w:p w14:paraId="718CE067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</w:t>
      </w:r>
    </w:p>
    <w:p w14:paraId="4489C116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Целочисленные типы (</w:t>
      </w:r>
      <w:r w:rsidRPr="00B01E5B">
        <w:rPr>
          <w:rFonts w:ascii="Times New Roman" w:hAnsi="Times New Roman" w:cs="Times New Roman"/>
          <w:sz w:val="28"/>
          <w:szCs w:val="28"/>
        </w:rPr>
        <w:t>Integral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Types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bool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: Логический тип, представляющий значения </w:t>
      </w:r>
      <w:r w:rsidRPr="00B01E5B">
        <w:rPr>
          <w:rFonts w:ascii="Times New Roman" w:hAnsi="Times New Roman" w:cs="Times New Roman"/>
          <w:sz w:val="28"/>
          <w:szCs w:val="28"/>
        </w:rPr>
        <w:t>true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01E5B">
        <w:rPr>
          <w:rFonts w:ascii="Times New Roman" w:hAnsi="Times New Roman" w:cs="Times New Roman"/>
          <w:sz w:val="28"/>
          <w:szCs w:val="28"/>
        </w:rPr>
        <w:t>false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>char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 Символьный тип, представляющий одиночный символ.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wchar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01E5B">
        <w:rPr>
          <w:rFonts w:ascii="Times New Roman" w:hAnsi="Times New Roman" w:cs="Times New Roman"/>
          <w:sz w:val="28"/>
          <w:szCs w:val="28"/>
        </w:rPr>
        <w:t>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 Широкий символьный тип, используемый для представления широких символов (обычно используется для Юникода).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char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16_</w:t>
      </w:r>
      <w:r w:rsidRPr="00B01E5B">
        <w:rPr>
          <w:rFonts w:ascii="Times New Roman" w:hAnsi="Times New Roman" w:cs="Times New Roman"/>
          <w:sz w:val="28"/>
          <w:szCs w:val="28"/>
        </w:rPr>
        <w:t>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 Символьный тип для 16-битных символов Юникода.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char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32_</w:t>
      </w:r>
      <w:r w:rsidRPr="00B01E5B">
        <w:rPr>
          <w:rFonts w:ascii="Times New Roman" w:hAnsi="Times New Roman" w:cs="Times New Roman"/>
          <w:sz w:val="28"/>
          <w:szCs w:val="28"/>
        </w:rPr>
        <w:t>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 Символьный тип для 32-битных символов Юникода.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Знаковые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целые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(Signed Integer Types)</w:t>
      </w:r>
      <w:r w:rsidRPr="00B01E5B">
        <w:rPr>
          <w:rFonts w:ascii="Times New Roman" w:hAnsi="Times New Roman" w:cs="Times New Roman"/>
          <w:sz w:val="28"/>
          <w:szCs w:val="28"/>
        </w:rPr>
        <w:br/>
        <w:t>signed char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short 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short</w:t>
      </w:r>
      <w:r w:rsidRPr="00B01E5B">
        <w:rPr>
          <w:rFonts w:ascii="Times New Roman" w:hAnsi="Times New Roman" w:cs="Times New Roman"/>
          <w:sz w:val="28"/>
          <w:szCs w:val="28"/>
        </w:rPr>
        <w:br/>
        <w:t>int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long 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long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Беззнаковые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целые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(Unsigned Integer Types)</w:t>
      </w:r>
      <w:r w:rsidRPr="00B01E5B">
        <w:rPr>
          <w:rFonts w:ascii="Times New Roman" w:hAnsi="Times New Roman" w:cs="Times New Roman"/>
          <w:sz w:val="28"/>
          <w:szCs w:val="28"/>
        </w:rPr>
        <w:br/>
        <w:t>unsigned char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unsigned short 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unsigned short</w:t>
      </w:r>
      <w:r w:rsidRPr="00B01E5B">
        <w:rPr>
          <w:rFonts w:ascii="Times New Roman" w:hAnsi="Times New Roman" w:cs="Times New Roman"/>
          <w:sz w:val="28"/>
          <w:szCs w:val="28"/>
        </w:rPr>
        <w:br/>
        <w:t>unsigned int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unsigned long 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unsigned long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unsigned long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unsigned long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плавающей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точкой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(Floating-Point Types)</w:t>
      </w:r>
      <w:r w:rsidRPr="00B01E5B">
        <w:rPr>
          <w:rFonts w:ascii="Times New Roman" w:hAnsi="Times New Roman" w:cs="Times New Roman"/>
          <w:sz w:val="28"/>
          <w:szCs w:val="28"/>
        </w:rPr>
        <w:br/>
        <w:t>float</w:t>
      </w:r>
      <w:r w:rsidRPr="00B01E5B">
        <w:rPr>
          <w:rFonts w:ascii="Times New Roman" w:hAnsi="Times New Roman" w:cs="Times New Roman"/>
          <w:sz w:val="28"/>
          <w:szCs w:val="28"/>
        </w:rPr>
        <w:br/>
        <w:t>double</w:t>
      </w:r>
      <w:r w:rsidRPr="00B01E5B">
        <w:rPr>
          <w:rFonts w:ascii="Times New Roman" w:hAnsi="Times New Roman" w:cs="Times New Roman"/>
          <w:sz w:val="28"/>
          <w:szCs w:val="28"/>
        </w:rPr>
        <w:br/>
        <w:t>long double</w:t>
      </w:r>
    </w:p>
    <w:p w14:paraId="73C13198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программы на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559894CB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на языке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++ состоит из набора функций, из которых одна, </w:t>
      </w:r>
      <w:r w:rsidRPr="00B01E5B">
        <w:rPr>
          <w:rFonts w:ascii="Times New Roman" w:hAnsi="Times New Roman" w:cs="Times New Roman"/>
          <w:sz w:val="28"/>
          <w:szCs w:val="28"/>
        </w:rPr>
        <w:t>main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точкой входа для выполнения программы. Важно соблюдать порядок и синтаксис написания программы. Общая структура программы на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 выглядит следующим образом:</w:t>
      </w:r>
    </w:p>
    <w:p w14:paraId="59912442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тело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3028E320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lastRenderedPageBreak/>
        <w:t>Где: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● #</w:t>
      </w:r>
      <w:r w:rsidRPr="00B01E5B">
        <w:rPr>
          <w:rFonts w:ascii="Times New Roman" w:hAnsi="Times New Roman" w:cs="Times New Roman"/>
          <w:sz w:val="28"/>
          <w:szCs w:val="28"/>
        </w:rPr>
        <w:t>include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B01E5B">
        <w:rPr>
          <w:rFonts w:ascii="Times New Roman" w:hAnsi="Times New Roman" w:cs="Times New Roman"/>
          <w:sz w:val="28"/>
          <w:szCs w:val="28"/>
        </w:rPr>
        <w:t>iostream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&gt; — директива препроцессора, включающая библиотеку для ввода-вывода.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using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namespace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std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 — используется для упрощения доступа к стандартному пространству имен.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) — главная функция, с которой начинается выполнение программы.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0; — оператор, который завершает выполнение функции </w:t>
      </w:r>
      <w:r w:rsidRPr="00B01E5B">
        <w:rPr>
          <w:rFonts w:ascii="Times New Roman" w:hAnsi="Times New Roman" w:cs="Times New Roman"/>
          <w:sz w:val="28"/>
          <w:szCs w:val="28"/>
        </w:rPr>
        <w:t>main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 возвращает значение 0.</w:t>
      </w:r>
    </w:p>
    <w:p w14:paraId="2B9E12BA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Пример программы, которая выводит текст на экран:</w:t>
      </w:r>
    </w:p>
    <w:p w14:paraId="6A4123B6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"Hello, World!"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6003FB85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++ можно объявлять и определять собственные функции, которые могут быть вызваны из функции </w:t>
      </w:r>
      <w:r w:rsidRPr="00B01E5B">
        <w:rPr>
          <w:rFonts w:ascii="Times New Roman" w:hAnsi="Times New Roman" w:cs="Times New Roman"/>
          <w:sz w:val="28"/>
          <w:szCs w:val="28"/>
        </w:rPr>
        <w:t>main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или других функций. Пример функции для сложения двух чисел:</w:t>
      </w:r>
    </w:p>
    <w:p w14:paraId="13D50791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B01E5B">
        <w:rPr>
          <w:rFonts w:ascii="Times New Roman" w:hAnsi="Times New Roman" w:cs="Times New Roman"/>
          <w:sz w:val="28"/>
          <w:szCs w:val="28"/>
        </w:rPr>
        <w:t>include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B01E5B">
        <w:rPr>
          <w:rFonts w:ascii="Times New Roman" w:hAnsi="Times New Roman" w:cs="Times New Roman"/>
          <w:sz w:val="28"/>
          <w:szCs w:val="28"/>
        </w:rPr>
        <w:t>iostream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using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namespace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std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// Функция для сложения двух чисел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add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main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result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add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(3, 4);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Sum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: " &lt;&lt; </w:t>
      </w:r>
      <w:r w:rsidRPr="00B01E5B">
        <w:rPr>
          <w:rFonts w:ascii="Times New Roman" w:hAnsi="Times New Roman" w:cs="Times New Roman"/>
          <w:sz w:val="28"/>
          <w:szCs w:val="28"/>
        </w:rPr>
        <w:t>result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6E900EE1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Операторы ввода и вывода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2797B956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Для ввода и вывода данных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++ используются операторы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из библиотеки </w:t>
      </w:r>
      <w:r w:rsidRPr="00B01E5B">
        <w:rPr>
          <w:rFonts w:ascii="Times New Roman" w:hAnsi="Times New Roman" w:cs="Times New Roman"/>
          <w:sz w:val="28"/>
          <w:szCs w:val="28"/>
        </w:rPr>
        <w:t>iostream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. Оператор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вывода данных на экран, а оператор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— для ввода данных с клавиатуры.</w:t>
      </w:r>
    </w:p>
    <w:p w14:paraId="02ADEBCB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Пример использования оператора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для вывода данных на экран:</w:t>
      </w:r>
    </w:p>
    <w:p w14:paraId="653B6C2A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ваше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: ";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33B1618D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Пример использования оператора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для ввода данных с клавиатуры:</w:t>
      </w:r>
    </w:p>
    <w:p w14:paraId="36F823FB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string name;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ваше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: ";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&gt;&gt; name;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, " &lt;&lt; name &lt;&lt; "!" 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68893224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ввода данных с клавиатуры, а оператор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для вывода данных на экран. Пример программы, которая 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запрашивает у пользователя его имя и возраст, а затем выводит их на экран:</w:t>
      </w:r>
    </w:p>
    <w:p w14:paraId="725586BC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B01E5B">
        <w:rPr>
          <w:rFonts w:ascii="Times New Roman" w:hAnsi="Times New Roman" w:cs="Times New Roman"/>
          <w:sz w:val="28"/>
          <w:szCs w:val="28"/>
        </w:rPr>
        <w:t>include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B01E5B">
        <w:rPr>
          <w:rFonts w:ascii="Times New Roman" w:hAnsi="Times New Roman" w:cs="Times New Roman"/>
          <w:sz w:val="28"/>
          <w:szCs w:val="28"/>
        </w:rPr>
        <w:t>iostream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using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namespace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std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string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name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age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ваше имя: ";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B01E5B">
        <w:rPr>
          <w:rFonts w:ascii="Times New Roman" w:hAnsi="Times New Roman" w:cs="Times New Roman"/>
          <w:sz w:val="28"/>
          <w:szCs w:val="28"/>
        </w:rPr>
        <w:t>name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ваш возраст: ";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B01E5B">
        <w:rPr>
          <w:rFonts w:ascii="Times New Roman" w:hAnsi="Times New Roman" w:cs="Times New Roman"/>
          <w:sz w:val="28"/>
          <w:szCs w:val="28"/>
        </w:rPr>
        <w:t>age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"Ваше имя: " &lt;&lt; </w:t>
      </w:r>
      <w:r w:rsidRPr="00B01E5B">
        <w:rPr>
          <w:rFonts w:ascii="Times New Roman" w:hAnsi="Times New Roman" w:cs="Times New Roman"/>
          <w:sz w:val="28"/>
          <w:szCs w:val="28"/>
        </w:rPr>
        <w:t>name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", ваш возраст: " &lt;&lt; </w:t>
      </w:r>
      <w:r w:rsidRPr="00B01E5B">
        <w:rPr>
          <w:rFonts w:ascii="Times New Roman" w:hAnsi="Times New Roman" w:cs="Times New Roman"/>
          <w:sz w:val="28"/>
          <w:szCs w:val="28"/>
        </w:rPr>
        <w:t>age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 лет."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561EDD92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Математические операции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79270CDE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 поддерживает различные математические операции, такие как сложение, вычитание, умножение, деление и взятие остатка. Эти операции можно выполнять с использованием операторов.</w:t>
      </w:r>
    </w:p>
    <w:p w14:paraId="6A2590E4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Примеры математических операций: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Сложение (+):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Вычитание (-):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Умножение (*):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Деление (/):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Взятие остатка (%):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%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Пример кода:</w:t>
      </w:r>
    </w:p>
    <w:p w14:paraId="3E345890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int a = 10;</w:t>
      </w:r>
      <w:r w:rsidRPr="00B01E5B">
        <w:rPr>
          <w:rFonts w:ascii="Times New Roman" w:hAnsi="Times New Roman" w:cs="Times New Roman"/>
          <w:sz w:val="28"/>
          <w:szCs w:val="28"/>
        </w:rPr>
        <w:br/>
        <w:t>int b = 3;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sum = a +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 xml:space="preserve">b;   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Сложение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 xml:space="preserve">int diff = a - b;  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Вычитание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br/>
        <w:t xml:space="preserve">int prod = a * b;  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Умножение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a / b;  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Деление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br/>
        <w:t xml:space="preserve">int rem = a % b;   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Взятие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остатка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br/>
      </w:r>
    </w:p>
    <w:p w14:paraId="79366F11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Кроме того, существуют операции увеличения (инкремент) и уменьшения (декремент):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● Инкремент (увеличение на 1): ++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● Декремент (уменьшение на 1): --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--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Пример кода:</w:t>
      </w:r>
    </w:p>
    <w:p w14:paraId="384FC873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5;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>;  /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/ Постфиксный инкремент,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6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++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;  // Префиксный инкремент,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7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--;  // Постфиксный декремент,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6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--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;  // Префиксный декремент,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5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7C9C58F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Также поддерживаются операции присваивания с арифметическими операторами: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Присваивание с сложением: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Присваивание с вычитанием: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-=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Присваивание с умножением: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*=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Присваивание с делением: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/=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Присваивание с остатком: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%=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Пример кода:</w:t>
      </w:r>
    </w:p>
    <w:p w14:paraId="42ACDA5D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10;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>5;  /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15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-= 3;  //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12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*= 2;  //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24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/= 4;  //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6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%= 5;  // 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1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C41EC56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Математические функции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0814952F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более сложных математических операций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++ существует стандартная библиотека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, которая предоставляет широкий спектр математических функций.</w:t>
      </w:r>
    </w:p>
    <w:p w14:paraId="18ABDBF5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основные математические функции из библиотеки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sqrt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вычисляет квадратный корень числа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pow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возводит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в степень 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sin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вычисляет синус угла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(в радианах).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cos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вычисляет косинус угла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(в радианах).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tan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вычисляет тангенс угла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(в радианах).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abs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вычисляет абсолютное значение числа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log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вычисляет натуральный логарифм числа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log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10(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вычисляет десятичный логарифм числа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r w:rsidRPr="00B01E5B">
        <w:rPr>
          <w:rFonts w:ascii="Times New Roman" w:hAnsi="Times New Roman" w:cs="Times New Roman"/>
          <w:sz w:val="28"/>
          <w:szCs w:val="28"/>
        </w:rPr>
        <w:t>exp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вычисляет </w:t>
      </w:r>
      <w:r w:rsidRPr="00B01E5B">
        <w:rPr>
          <w:rFonts w:ascii="Times New Roman" w:hAnsi="Times New Roman" w:cs="Times New Roman"/>
          <w:sz w:val="28"/>
          <w:szCs w:val="28"/>
        </w:rPr>
        <w:t>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в степени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●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fmod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 — вычисляет остаток от деления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Пример кода, демонстрирующего использование математических функций:</w:t>
      </w:r>
    </w:p>
    <w:p w14:paraId="1421FC1B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B01E5B">
        <w:rPr>
          <w:rFonts w:ascii="Times New Roman" w:hAnsi="Times New Roman" w:cs="Times New Roman"/>
          <w:sz w:val="28"/>
          <w:szCs w:val="28"/>
        </w:rPr>
        <w:t>include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B01E5B">
        <w:rPr>
          <w:rFonts w:ascii="Times New Roman" w:hAnsi="Times New Roman" w:cs="Times New Roman"/>
          <w:sz w:val="28"/>
          <w:szCs w:val="28"/>
        </w:rPr>
        <w:t>iostream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#</w:t>
      </w:r>
      <w:r w:rsidRPr="00B01E5B">
        <w:rPr>
          <w:rFonts w:ascii="Times New Roman" w:hAnsi="Times New Roman" w:cs="Times New Roman"/>
          <w:sz w:val="28"/>
          <w:szCs w:val="28"/>
        </w:rPr>
        <w:t>include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using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namespace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std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main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9.0;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2.0;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sqrt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sqrt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  // Квадратный корень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power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pow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 // Возведение в степень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sine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sin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     // Синус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cosine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cos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   // Косинус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tangent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tan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  // Тангенс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absolute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abs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(-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);// Абсолютное значение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logarithm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log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 // Натуральный логарифм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log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10_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log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10(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 // Десятичный логарифм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exponent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01E5B">
        <w:rPr>
          <w:rFonts w:ascii="Times New Roman" w:hAnsi="Times New Roman" w:cs="Times New Roman"/>
          <w:sz w:val="28"/>
          <w:szCs w:val="28"/>
        </w:rPr>
        <w:t>exp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 // Экспонента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double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modulus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fmod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 // Остаток от деления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sqrt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sqrt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pow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power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sin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sine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cos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cosine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tan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tangent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abs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(-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absolute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log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logarithm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log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10(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log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10_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exp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exponent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fmod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1E5B">
        <w:rPr>
          <w:rFonts w:ascii="Times New Roman" w:hAnsi="Times New Roman" w:cs="Times New Roman"/>
          <w:sz w:val="28"/>
          <w:szCs w:val="28"/>
        </w:rPr>
        <w:t>y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): " &lt;&lt; </w:t>
      </w:r>
      <w:r w:rsidRPr="00B01E5B">
        <w:rPr>
          <w:rFonts w:ascii="Times New Roman" w:hAnsi="Times New Roman" w:cs="Times New Roman"/>
          <w:sz w:val="28"/>
          <w:szCs w:val="28"/>
        </w:rPr>
        <w:t>modulus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76D150D3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математических функций, необходимо включить заголовочный файл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в начале программы с помощью директивы #</w:t>
      </w:r>
      <w:r w:rsidRPr="00B01E5B">
        <w:rPr>
          <w:rFonts w:ascii="Times New Roman" w:hAnsi="Times New Roman" w:cs="Times New Roman"/>
          <w:sz w:val="28"/>
          <w:szCs w:val="28"/>
        </w:rPr>
        <w:t>include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&gt;. В этом примере демонстрируются различные математические операции, такие как вычисление квадратного корня, возведение в степень, вычисление синуса, косинуса и тангенса, нахождение абсолютного значения, логарифмов и экспоненты, а также вычисление остатка от деления.</w:t>
      </w:r>
    </w:p>
    <w:p w14:paraId="5716B79F" w14:textId="77777777" w:rsidR="00E60715" w:rsidRPr="00B01E5B" w:rsidRDefault="00E60715" w:rsidP="00E60715">
      <w:pPr>
        <w:pStyle w:val="1"/>
        <w:rPr>
          <w:rFonts w:ascii="Times New Roman" w:hAnsi="Times New Roman" w:cs="Times New Roman"/>
          <w:lang w:val="ru-RU"/>
        </w:rPr>
      </w:pPr>
      <w:r w:rsidRPr="00B01E5B">
        <w:rPr>
          <w:rFonts w:ascii="Times New Roman" w:hAnsi="Times New Roman" w:cs="Times New Roman"/>
          <w:lang w:val="ru-RU"/>
        </w:rPr>
        <w:t>Условные алгоритмы</w:t>
      </w:r>
    </w:p>
    <w:p w14:paraId="1D8F2A1A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Условные операторы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184EEB09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Условные операторы используются для выполнения различных операций в зависимости от условий. Основные условные операторы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++ это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1E5B">
        <w:rPr>
          <w:rFonts w:ascii="Times New Roman" w:hAnsi="Times New Roman" w:cs="Times New Roman"/>
          <w:sz w:val="28"/>
          <w:szCs w:val="28"/>
        </w:rPr>
        <w:t>else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01E5B">
        <w:rPr>
          <w:rFonts w:ascii="Times New Roman" w:hAnsi="Times New Roman" w:cs="Times New Roman"/>
          <w:sz w:val="28"/>
          <w:szCs w:val="28"/>
        </w:rPr>
        <w:t>switch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9B659A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блок кода, если условие истинно.</w:t>
      </w:r>
    </w:p>
    <w:p w14:paraId="32959AAA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если условие истинно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305B3DCE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1E5B">
        <w:rPr>
          <w:rFonts w:ascii="Times New Roman" w:hAnsi="Times New Roman" w:cs="Times New Roman"/>
          <w:sz w:val="28"/>
          <w:szCs w:val="28"/>
        </w:rPr>
        <w:t>else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1E5B">
        <w:rPr>
          <w:rFonts w:ascii="Times New Roman" w:hAnsi="Times New Roman" w:cs="Times New Roman"/>
          <w:sz w:val="28"/>
          <w:szCs w:val="28"/>
        </w:rPr>
        <w:t>else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один блок кода, если условие истинно, и другой блок кода, если условие ложно.</w:t>
      </w:r>
    </w:p>
    <w:p w14:paraId="375EDDB4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если условие истинно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} </w:t>
      </w:r>
      <w:r w:rsidRPr="00B01E5B">
        <w:rPr>
          <w:rFonts w:ascii="Times New Roman" w:hAnsi="Times New Roman" w:cs="Times New Roman"/>
          <w:sz w:val="28"/>
          <w:szCs w:val="28"/>
        </w:rPr>
        <w:t>else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если условие ложно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4D6C2260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else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else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проверки нескольких условий.</w:t>
      </w:r>
    </w:p>
    <w:p w14:paraId="486F8A80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если 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 истинно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} </w:t>
      </w:r>
      <w:r w:rsidRPr="00B01E5B">
        <w:rPr>
          <w:rFonts w:ascii="Times New Roman" w:hAnsi="Times New Roman" w:cs="Times New Roman"/>
          <w:sz w:val="28"/>
          <w:szCs w:val="28"/>
        </w:rPr>
        <w:t>else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2)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если 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2 истинно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} </w:t>
      </w:r>
      <w:r w:rsidRPr="00B01E5B">
        <w:rPr>
          <w:rFonts w:ascii="Times New Roman" w:hAnsi="Times New Roman" w:cs="Times New Roman"/>
          <w:sz w:val="28"/>
          <w:szCs w:val="28"/>
        </w:rPr>
        <w:t>else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если ни одно из условий не истинно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7A21313B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switch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switch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выбора одного из множества возможных блоков кода для выполнения.</w:t>
      </w:r>
    </w:p>
    <w:p w14:paraId="666A9161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switch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variable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case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value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код, выполняемый если </w:t>
      </w:r>
      <w:r w:rsidRPr="00B01E5B">
        <w:rPr>
          <w:rFonts w:ascii="Times New Roman" w:hAnsi="Times New Roman" w:cs="Times New Roman"/>
          <w:sz w:val="28"/>
          <w:szCs w:val="28"/>
        </w:rPr>
        <w:t>variable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B01E5B">
        <w:rPr>
          <w:rFonts w:ascii="Times New Roman" w:hAnsi="Times New Roman" w:cs="Times New Roman"/>
          <w:sz w:val="28"/>
          <w:szCs w:val="28"/>
        </w:rPr>
        <w:t>value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r w:rsidRPr="00B01E5B">
        <w:rPr>
          <w:rFonts w:ascii="Times New Roman" w:hAnsi="Times New Roman" w:cs="Times New Roman"/>
          <w:sz w:val="28"/>
          <w:szCs w:val="28"/>
        </w:rPr>
        <w:t>break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case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1E5B">
        <w:rPr>
          <w:rFonts w:ascii="Times New Roman" w:hAnsi="Times New Roman" w:cs="Times New Roman"/>
          <w:sz w:val="28"/>
          <w:szCs w:val="28"/>
        </w:rPr>
        <w:t>value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2: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код, выполняемый если </w:t>
      </w:r>
      <w:r w:rsidRPr="00B01E5B">
        <w:rPr>
          <w:rFonts w:ascii="Times New Roman" w:hAnsi="Times New Roman" w:cs="Times New Roman"/>
          <w:sz w:val="28"/>
          <w:szCs w:val="28"/>
        </w:rPr>
        <w:t>variable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B01E5B">
        <w:rPr>
          <w:rFonts w:ascii="Times New Roman" w:hAnsi="Times New Roman" w:cs="Times New Roman"/>
          <w:sz w:val="28"/>
          <w:szCs w:val="28"/>
        </w:rPr>
        <w:t>value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r w:rsidRPr="00B01E5B">
        <w:rPr>
          <w:rFonts w:ascii="Times New Roman" w:hAnsi="Times New Roman" w:cs="Times New Roman"/>
          <w:sz w:val="28"/>
          <w:szCs w:val="28"/>
        </w:rPr>
        <w:t>break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default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код, выполняемый если ни одно из условий не выполнено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21581447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Примеры использования условных операторов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++:</w:t>
      </w:r>
    </w:p>
    <w:p w14:paraId="4B0E99B2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int number = 10;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if-else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if (number &gt; 0)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положительное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."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 xml:space="preserve"> else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отрицательное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равно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нулю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."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else if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(number &gt; 0)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положительное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."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 xml:space="preserve"> else if (number &lt; 0)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отрицательное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."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 xml:space="preserve"> else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равно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нулю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."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switch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(number)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case 1: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равно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1."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case 10: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равно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10."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r w:rsidRPr="00B01E5B">
        <w:rPr>
          <w:rFonts w:ascii="Times New Roman" w:hAnsi="Times New Roman" w:cs="Times New Roman"/>
          <w:sz w:val="28"/>
          <w:szCs w:val="28"/>
        </w:rPr>
        <w:t>break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r w:rsidRPr="00B01E5B">
        <w:rPr>
          <w:rFonts w:ascii="Times New Roman" w:hAnsi="Times New Roman" w:cs="Times New Roman"/>
          <w:sz w:val="28"/>
          <w:szCs w:val="28"/>
        </w:rPr>
        <w:t>default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"Число не равно 1 и не равно 10."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0A2B1A75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Логические операторы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32A2B759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Логические операторы используются для выполнения логических операций над булевыми значениями. Основные логические операторы включают </w:t>
      </w:r>
      <w:r w:rsidRPr="00B01E5B">
        <w:rPr>
          <w:rFonts w:ascii="Times New Roman" w:hAnsi="Times New Roman" w:cs="Times New Roman"/>
          <w:sz w:val="28"/>
          <w:szCs w:val="28"/>
        </w:rPr>
        <w:t>AND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(&amp;&amp;), </w:t>
      </w:r>
      <w:r w:rsidRPr="00B01E5B">
        <w:rPr>
          <w:rFonts w:ascii="Times New Roman" w:hAnsi="Times New Roman" w:cs="Times New Roman"/>
          <w:sz w:val="28"/>
          <w:szCs w:val="28"/>
        </w:rPr>
        <w:t>OR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(||) и </w:t>
      </w:r>
      <w:r w:rsidRPr="00B01E5B">
        <w:rPr>
          <w:rFonts w:ascii="Times New Roman" w:hAnsi="Times New Roman" w:cs="Times New Roman"/>
          <w:sz w:val="28"/>
          <w:szCs w:val="28"/>
        </w:rPr>
        <w:t>NOT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(!).</w:t>
      </w:r>
    </w:p>
    <w:p w14:paraId="276097B1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AND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(&amp;&amp;):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Возвращает </w:t>
      </w:r>
      <w:r w:rsidRPr="00B01E5B">
        <w:rPr>
          <w:rFonts w:ascii="Times New Roman" w:hAnsi="Times New Roman" w:cs="Times New Roman"/>
          <w:sz w:val="28"/>
          <w:szCs w:val="28"/>
        </w:rPr>
        <w:t>true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, если оба операнда истинны.</w:t>
      </w:r>
    </w:p>
    <w:p w14:paraId="3FA82A48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1 &amp;&amp; 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2)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если оба условия истинны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316AE2D9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OR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(||):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Возвращает </w:t>
      </w:r>
      <w:r w:rsidRPr="00B01E5B">
        <w:rPr>
          <w:rFonts w:ascii="Times New Roman" w:hAnsi="Times New Roman" w:cs="Times New Roman"/>
          <w:sz w:val="28"/>
          <w:szCs w:val="28"/>
        </w:rPr>
        <w:t>true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, если хотя бы один из операндов истинный.</w:t>
      </w:r>
    </w:p>
    <w:p w14:paraId="6C8D7EBD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1 || 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2)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если хотя бы одно из условий истинно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0B4405AF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B01E5B">
        <w:rPr>
          <w:rFonts w:ascii="Times New Roman" w:hAnsi="Times New Roman" w:cs="Times New Roman"/>
          <w:sz w:val="28"/>
          <w:szCs w:val="28"/>
        </w:rPr>
        <w:t>NOT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(!):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Инвертирует логическое значение операнда.</w:t>
      </w:r>
    </w:p>
    <w:p w14:paraId="4B9AC924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>(!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если условие ложно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0C233742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Примеры использования логических операторов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++:</w:t>
      </w:r>
    </w:p>
    <w:p w14:paraId="3E0B95E6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bool a = true;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bool b = false;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if (a &amp;&amp; b)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Оба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истинны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."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a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"Хотя бы одно значение истинно."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if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(!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01E5B">
        <w:rPr>
          <w:rFonts w:ascii="Times New Roman" w:hAnsi="Times New Roman" w:cs="Times New Roman"/>
          <w:sz w:val="28"/>
          <w:szCs w:val="28"/>
        </w:rPr>
        <w:t>b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ложно."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5D8277DD" w14:textId="77777777" w:rsidR="00E60715" w:rsidRPr="00B01E5B" w:rsidRDefault="00E60715" w:rsidP="00E60715">
      <w:pPr>
        <w:pStyle w:val="1"/>
        <w:rPr>
          <w:rFonts w:ascii="Times New Roman" w:hAnsi="Times New Roman" w:cs="Times New Roman"/>
          <w:lang w:val="ru-RU"/>
        </w:rPr>
      </w:pPr>
      <w:r w:rsidRPr="00B01E5B">
        <w:rPr>
          <w:rFonts w:ascii="Times New Roman" w:hAnsi="Times New Roman" w:cs="Times New Roman"/>
          <w:lang w:val="ru-RU"/>
        </w:rPr>
        <w:t>Циклические алгоритмы</w:t>
      </w:r>
    </w:p>
    <w:p w14:paraId="713D34EB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Циклы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54242131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Циклы используются для многократного выполнения блока кода. Основные типы циклов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++ это </w:t>
      </w:r>
      <w:r w:rsidRPr="00B01E5B">
        <w:rPr>
          <w:rFonts w:ascii="Times New Roman" w:hAnsi="Times New Roman" w:cs="Times New Roman"/>
          <w:sz w:val="28"/>
          <w:szCs w:val="28"/>
        </w:rPr>
        <w:t>for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01E5B">
        <w:rPr>
          <w:rFonts w:ascii="Times New Roman" w:hAnsi="Times New Roman" w:cs="Times New Roman"/>
          <w:sz w:val="28"/>
          <w:szCs w:val="28"/>
        </w:rPr>
        <w:t>while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01E5B">
        <w:rPr>
          <w:rFonts w:ascii="Times New Roman" w:hAnsi="Times New Roman" w:cs="Times New Roman"/>
          <w:sz w:val="28"/>
          <w:szCs w:val="28"/>
        </w:rPr>
        <w:t>do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1E5B">
        <w:rPr>
          <w:rFonts w:ascii="Times New Roman" w:hAnsi="Times New Roman" w:cs="Times New Roman"/>
          <w:sz w:val="28"/>
          <w:szCs w:val="28"/>
        </w:rPr>
        <w:t>while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1A3E87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Pr="00B01E5B">
        <w:rPr>
          <w:rFonts w:ascii="Times New Roman" w:hAnsi="Times New Roman" w:cs="Times New Roman"/>
          <w:sz w:val="28"/>
          <w:szCs w:val="28"/>
        </w:rPr>
        <w:t>for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Используется для выполнения блока кода определенное количество раз.</w:t>
      </w:r>
    </w:p>
    <w:p w14:paraId="4EDD7FD5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for (initialization; condition; increment)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//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выполняемый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итерации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227DF076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for:</w:t>
      </w:r>
    </w:p>
    <w:p w14:paraId="547EAFCA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for (int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Итерация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1B2AB8D1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Pr="00B01E5B">
        <w:rPr>
          <w:rFonts w:ascii="Times New Roman" w:hAnsi="Times New Roman" w:cs="Times New Roman"/>
          <w:sz w:val="28"/>
          <w:szCs w:val="28"/>
        </w:rPr>
        <w:t>while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Используется для выполнения блока кода, пока условие истинно.</w:t>
      </w:r>
    </w:p>
    <w:p w14:paraId="5100FAFF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while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пока условие истинно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2DA9F702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while:</w:t>
      </w:r>
    </w:p>
    <w:p w14:paraId="6C75D08E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while (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5)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Итерация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7ECEC6B3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Pr="00B01E5B">
        <w:rPr>
          <w:rFonts w:ascii="Times New Roman" w:hAnsi="Times New Roman" w:cs="Times New Roman"/>
          <w:sz w:val="28"/>
          <w:szCs w:val="28"/>
        </w:rPr>
        <w:t>do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1E5B">
        <w:rPr>
          <w:rFonts w:ascii="Times New Roman" w:hAnsi="Times New Roman" w:cs="Times New Roman"/>
          <w:sz w:val="28"/>
          <w:szCs w:val="28"/>
        </w:rPr>
        <w:t>while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Используется для выполнения блока кода хотя бы один раз, а затем продолжает выполнение, пока условие истинно.</w:t>
      </w:r>
    </w:p>
    <w:p w14:paraId="5DA9CF9D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lastRenderedPageBreak/>
        <w:t>do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код, выполняемый хотя бы один раз и затем пока условие истинно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} </w:t>
      </w:r>
      <w:r w:rsidRPr="00B01E5B">
        <w:rPr>
          <w:rFonts w:ascii="Times New Roman" w:hAnsi="Times New Roman" w:cs="Times New Roman"/>
          <w:sz w:val="28"/>
          <w:szCs w:val="28"/>
        </w:rPr>
        <w:t>while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01E5B">
        <w:rPr>
          <w:rFonts w:ascii="Times New Roman" w:hAnsi="Times New Roman" w:cs="Times New Roman"/>
          <w:sz w:val="28"/>
          <w:szCs w:val="28"/>
        </w:rPr>
        <w:t>condition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68EAD59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do-while:</w:t>
      </w:r>
    </w:p>
    <w:p w14:paraId="3A9D1E14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do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Итерация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 while (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5);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3897AA93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Вложенные циклы</w:t>
      </w:r>
    </w:p>
    <w:p w14:paraId="2D77A3EB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Вложенные циклы позволяют использовать один цикл внутри другого. Это полезно для работы с многомерными массивами и таблицами данных.</w:t>
      </w:r>
    </w:p>
    <w:p w14:paraId="61D83208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вложенных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циклов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:</w:t>
      </w:r>
    </w:p>
    <w:p w14:paraId="3E043792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for (int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for (int j = 0; j &lt; 3;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", j = " &lt;&lt; j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42D4ADA3" w14:textId="77777777" w:rsidR="00E60715" w:rsidRPr="00B01E5B" w:rsidRDefault="00E60715" w:rsidP="00E60715">
      <w:pPr>
        <w:pStyle w:val="1"/>
        <w:rPr>
          <w:rFonts w:ascii="Times New Roman" w:hAnsi="Times New Roman" w:cs="Times New Roman"/>
          <w:lang w:val="ru-RU"/>
        </w:rPr>
      </w:pPr>
      <w:r w:rsidRPr="00B01E5B">
        <w:rPr>
          <w:rFonts w:ascii="Times New Roman" w:hAnsi="Times New Roman" w:cs="Times New Roman"/>
          <w:lang w:val="ru-RU"/>
        </w:rPr>
        <w:t>Одномерные массивы</w:t>
      </w:r>
    </w:p>
    <w:p w14:paraId="741618A2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Одномерные массивы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0EBBF790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Массивы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 используются для хранения набора значений одного типа в одной переменной. Одномерные массивы являются наиболее простой формой массивов и представляют собой линейную последовательность элементов.</w:t>
      </w:r>
    </w:p>
    <w:p w14:paraId="5C151AC4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Определение массива: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Массив определяется с указанием типа элементов и их количества.</w:t>
      </w:r>
    </w:p>
    <w:p w14:paraId="30B0A7AC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type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arraySize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14:paraId="041D3C7E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Пример определения массива:</w:t>
      </w:r>
    </w:p>
    <w:p w14:paraId="70A65A6E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numbers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5]; // Массив из 5 целых чисел</w:t>
      </w:r>
    </w:p>
    <w:p w14:paraId="38E811B1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Инициализация массива: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Массив можно инициализировать при определении.</w:t>
      </w:r>
    </w:p>
    <w:p w14:paraId="39FB8426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numbers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5] = {1, 2, 3, 4, 5};</w:t>
      </w:r>
    </w:p>
    <w:p w14:paraId="01097F46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Доступ к элементам массива: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Для доступа к элементам массива используется индекс. Индексы начинаются с нуля.</w:t>
      </w:r>
    </w:p>
    <w:p w14:paraId="64644F42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firstNumber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numbers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0]; // Доступ к первому элементу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numbers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[1] = 10; // Изменение значения второго элемента</w:t>
      </w:r>
    </w:p>
    <w:p w14:paraId="774184F8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использующей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:</w:t>
      </w:r>
    </w:p>
    <w:p w14:paraId="27971C46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 xml:space="preserve">    int numbers[5] = {1, 2, 3, 4, 5};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for (int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"Element 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": " &lt;&lt; numbers[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6B247EC5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Операции с массивами</w:t>
      </w:r>
    </w:p>
    <w:p w14:paraId="7220477F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Массивы позволяют выполнять различные операции, такие как перебор элементов, поиск, сортировка и т.д.</w:t>
      </w:r>
    </w:p>
    <w:p w14:paraId="5B63BDC2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Пример перебора массива с использованием цикла </w:t>
      </w:r>
      <w:r w:rsidRPr="00B01E5B">
        <w:rPr>
          <w:rFonts w:ascii="Times New Roman" w:hAnsi="Times New Roman" w:cs="Times New Roman"/>
          <w:sz w:val="28"/>
          <w:szCs w:val="28"/>
        </w:rPr>
        <w:t>for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73A79A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int numbers[5] = {1, 2, 3, 4, 5};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for (int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"Element 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": " &lt;&lt; numbers[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1BF1768B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Пример поиска элемента в массиве:</w:t>
      </w:r>
    </w:p>
    <w:p w14:paraId="195D83CC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int numbers[5] = {1, 2, 3, 4, 5};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 xml:space="preserve">    int key = 3;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bool found = false;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for (int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if (numbers[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] == key)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found = true;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if (found)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найден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."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 </w:t>
      </w:r>
      <w:r w:rsidRPr="00B01E5B">
        <w:rPr>
          <w:rFonts w:ascii="Times New Roman" w:hAnsi="Times New Roman" w:cs="Times New Roman"/>
          <w:sz w:val="28"/>
          <w:szCs w:val="28"/>
        </w:rPr>
        <w:t>else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&lt;&lt; "Элемент не найден." </w:t>
      </w:r>
      <w:proofErr w:type="gramStart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r w:rsidRPr="00B01E5B">
        <w:rPr>
          <w:rFonts w:ascii="Times New Roman" w:hAnsi="Times New Roman" w:cs="Times New Roman"/>
          <w:sz w:val="28"/>
          <w:szCs w:val="28"/>
        </w:rPr>
        <w:t>return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p w14:paraId="3395DFA9" w14:textId="77777777" w:rsidR="00E60715" w:rsidRPr="00B01E5B" w:rsidRDefault="00E60715" w:rsidP="00E60715">
      <w:pPr>
        <w:pStyle w:val="1"/>
        <w:rPr>
          <w:rFonts w:ascii="Times New Roman" w:hAnsi="Times New Roman" w:cs="Times New Roman"/>
          <w:lang w:val="ru-RU"/>
        </w:rPr>
      </w:pPr>
      <w:r w:rsidRPr="00B01E5B">
        <w:rPr>
          <w:rFonts w:ascii="Times New Roman" w:hAnsi="Times New Roman" w:cs="Times New Roman"/>
          <w:lang w:val="ru-RU"/>
        </w:rPr>
        <w:t>Двумерные массивы</w:t>
      </w:r>
    </w:p>
    <w:p w14:paraId="17B212DD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Двумерные массивы в </w:t>
      </w:r>
      <w:r w:rsidRPr="00B01E5B">
        <w:rPr>
          <w:rFonts w:ascii="Times New Roman" w:hAnsi="Times New Roman" w:cs="Times New Roman"/>
          <w:sz w:val="28"/>
          <w:szCs w:val="28"/>
        </w:rPr>
        <w:t>C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258A722B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Двумерные массивы представляют собой массивы массивов и используются для хранения данных в табличной форме. Каждый элемент двумерного массива также является массивом.</w:t>
      </w:r>
    </w:p>
    <w:p w14:paraId="4B4A92D8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Определение двумерного массива: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Двумерный массив определяется с указанием типа элементов, количества строк и столбцов.</w:t>
      </w:r>
    </w:p>
    <w:p w14:paraId="06F03D4B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type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B01E5B">
        <w:rPr>
          <w:rFonts w:ascii="Times New Roman" w:hAnsi="Times New Roman" w:cs="Times New Roman"/>
          <w:sz w:val="28"/>
          <w:szCs w:val="28"/>
        </w:rPr>
        <w:t>rows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][</w:t>
      </w:r>
      <w:r w:rsidRPr="00B01E5B">
        <w:rPr>
          <w:rFonts w:ascii="Times New Roman" w:hAnsi="Times New Roman" w:cs="Times New Roman"/>
          <w:sz w:val="28"/>
          <w:szCs w:val="28"/>
        </w:rPr>
        <w:t>cols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14:paraId="496C0B09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Пример определения двумерного массива:</w:t>
      </w:r>
    </w:p>
    <w:p w14:paraId="50F0393A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matrix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3][4]; // Двумерный массив 3</w:t>
      </w:r>
      <w:r w:rsidRPr="00B01E5B">
        <w:rPr>
          <w:rFonts w:ascii="Times New Roman" w:hAnsi="Times New Roman" w:cs="Times New Roman"/>
          <w:sz w:val="28"/>
          <w:szCs w:val="28"/>
        </w:rPr>
        <w:t>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AD0418F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Инициализация двумерного массива: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Двумерный массив можно инициализировать при определении.</w:t>
      </w:r>
    </w:p>
    <w:p w14:paraId="126FDC79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matrix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3][4] = {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{1, 2, 3, 4},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{5, 6, 7, 8},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{9, 10, 11, 12}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};</w:t>
      </w:r>
    </w:p>
    <w:p w14:paraId="6869D968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Доступ к элементам двумерного массива: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  <w:t>Для доступа к элементам двумерного массива используются два индекса: индекс строки и индекс столбца. Индексы начинаются с нуля.</w:t>
      </w:r>
    </w:p>
    <w:p w14:paraId="3FC6679D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</w:rPr>
        <w:t>int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firstElement</w:t>
      </w:r>
      <w:proofErr w:type="spellEnd"/>
      <w:r w:rsidRPr="00B01E5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>matrix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B01E5B">
        <w:rPr>
          <w:rFonts w:ascii="Times New Roman" w:hAnsi="Times New Roman" w:cs="Times New Roman"/>
          <w:sz w:val="28"/>
          <w:szCs w:val="28"/>
          <w:lang w:val="ru-RU"/>
        </w:rPr>
        <w:t>0][0]; // Доступ к первому элементу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t>matrix</w:t>
      </w:r>
      <w:r w:rsidRPr="00B01E5B">
        <w:rPr>
          <w:rFonts w:ascii="Times New Roman" w:hAnsi="Times New Roman" w:cs="Times New Roman"/>
          <w:sz w:val="28"/>
          <w:szCs w:val="28"/>
          <w:lang w:val="ru-RU"/>
        </w:rPr>
        <w:t>[1][2] = 10; // Изменение значения элемента во второй строке и третьем столбце</w:t>
      </w:r>
    </w:p>
    <w:p w14:paraId="3981BD0A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Пример программы, использующей двумерный массив:</w:t>
      </w:r>
    </w:p>
    <w:p w14:paraId="413DFBA7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int main()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int matrix[3][4] =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{1, 2, 3, 4},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{5, 6, 7, 8},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{9, 10, 11, 12}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for (int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for (int j = 0; j &lt; 4;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"Element at ("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", " &lt;&lt; j &lt;&lt; "): " &lt;&lt; matrix[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][j]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01EC1967" w14:textId="77777777" w:rsidR="00E60715" w:rsidRPr="00B01E5B" w:rsidRDefault="00E60715" w:rsidP="00E6071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Операции с двумерными массивами</w:t>
      </w:r>
    </w:p>
    <w:p w14:paraId="59972ED3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С двумерными массивами можно выполнять различные операции, такие как перебор элементов, поиск, сортировка и т.д.</w:t>
      </w:r>
    </w:p>
    <w:p w14:paraId="17EC4D84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Пример перебора двумерного массива с использованием вложенных циклов:</w:t>
      </w:r>
    </w:p>
    <w:p w14:paraId="5F668AE8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int main()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int matrix[3][4] =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{1, 2, 3, 4},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{5, 6, 7, 8},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{9, 10, 11, 12}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for (int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for (int j = 0; j &lt; 4;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"Element at ("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", " &lt;&lt; j &lt;&lt; "): " &lt;&lt; matrix[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][j]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7BEBCAD5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1E5B">
        <w:rPr>
          <w:rFonts w:ascii="Times New Roman" w:hAnsi="Times New Roman" w:cs="Times New Roman"/>
          <w:sz w:val="28"/>
          <w:szCs w:val="28"/>
          <w:lang w:val="ru-RU"/>
        </w:rPr>
        <w:t>Пример поиска элемента в двумерном массиве:</w:t>
      </w:r>
    </w:p>
    <w:p w14:paraId="1FD14471" w14:textId="77777777" w:rsidR="00E60715" w:rsidRPr="00B01E5B" w:rsidRDefault="00E60715" w:rsidP="00E60715">
      <w:pPr>
        <w:rPr>
          <w:rFonts w:ascii="Times New Roman" w:hAnsi="Times New Roman" w:cs="Times New Roman"/>
          <w:sz w:val="28"/>
          <w:szCs w:val="28"/>
        </w:rPr>
      </w:pPr>
      <w:r w:rsidRPr="00B01E5B">
        <w:rPr>
          <w:rFonts w:ascii="Times New Roman" w:hAnsi="Times New Roman" w:cs="Times New Roman"/>
          <w:sz w:val="28"/>
          <w:szCs w:val="28"/>
        </w:rPr>
        <w:t>#include &lt;iostream&gt;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>using namespace std;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lastRenderedPageBreak/>
        <w:t>int main()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int matrix[3][4] =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{1, 2, 3, 4},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{5, 6, 7, 8},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{9, 10, 11, 12}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int key = 7;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bool found = false;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for (int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++)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for (int j = 0; j &lt; 4;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if (matrix[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][j] == key)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    found = true;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    break;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if (found)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найден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."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t xml:space="preserve"> else {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найден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 xml:space="preserve">." &lt;&lt; </w:t>
      </w:r>
      <w:proofErr w:type="spellStart"/>
      <w:r w:rsidRPr="00B01E5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01E5B">
        <w:rPr>
          <w:rFonts w:ascii="Times New Roman" w:hAnsi="Times New Roman" w:cs="Times New Roman"/>
          <w:sz w:val="28"/>
          <w:szCs w:val="28"/>
        </w:rPr>
        <w:t>;</w:t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B01E5B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01E5B">
        <w:rPr>
          <w:rFonts w:ascii="Times New Roman" w:hAnsi="Times New Roman" w:cs="Times New Roman"/>
          <w:sz w:val="28"/>
          <w:szCs w:val="28"/>
        </w:rPr>
        <w:br/>
      </w:r>
      <w:r w:rsidRPr="00B01E5B">
        <w:rPr>
          <w:rFonts w:ascii="Times New Roman" w:hAnsi="Times New Roman" w:cs="Times New Roman"/>
          <w:sz w:val="28"/>
          <w:szCs w:val="28"/>
        </w:rPr>
        <w:br/>
        <w:t xml:space="preserve">    return 0;</w:t>
      </w:r>
      <w:r w:rsidRPr="00B01E5B">
        <w:rPr>
          <w:rFonts w:ascii="Times New Roman" w:hAnsi="Times New Roman" w:cs="Times New Roman"/>
          <w:sz w:val="28"/>
          <w:szCs w:val="28"/>
        </w:rPr>
        <w:br/>
        <w:t>}</w:t>
      </w:r>
    </w:p>
    <w:p w14:paraId="50CD3CBB" w14:textId="77777777" w:rsidR="00ED14E2" w:rsidRPr="00B01E5B" w:rsidRDefault="00ED14E2">
      <w:pPr>
        <w:rPr>
          <w:rFonts w:ascii="Times New Roman" w:hAnsi="Times New Roman" w:cs="Times New Roman"/>
          <w:sz w:val="28"/>
          <w:szCs w:val="28"/>
        </w:rPr>
      </w:pPr>
    </w:p>
    <w:sectPr w:rsidR="00ED14E2" w:rsidRPr="00B01E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F7"/>
    <w:rsid w:val="00117408"/>
    <w:rsid w:val="00536E2A"/>
    <w:rsid w:val="009E46F7"/>
    <w:rsid w:val="00B01E5B"/>
    <w:rsid w:val="00E60715"/>
    <w:rsid w:val="00ED14E2"/>
    <w:rsid w:val="00F9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D1DF1-8380-4A9E-A7BB-D8BDF996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715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0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071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6071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2734</Words>
  <Characters>15584</Characters>
  <Application>Microsoft Office Word</Application>
  <DocSecurity>0</DocSecurity>
  <Lines>129</Lines>
  <Paragraphs>36</Paragraphs>
  <ScaleCrop>false</ScaleCrop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Bulka</dc:creator>
  <cp:keywords/>
  <dc:description/>
  <cp:lastModifiedBy>Bulka</cp:lastModifiedBy>
  <cp:revision>4</cp:revision>
  <dcterms:created xsi:type="dcterms:W3CDTF">2024-06-17T17:27:00Z</dcterms:created>
  <dcterms:modified xsi:type="dcterms:W3CDTF">2024-06-17T17:28:00Z</dcterms:modified>
</cp:coreProperties>
</file>